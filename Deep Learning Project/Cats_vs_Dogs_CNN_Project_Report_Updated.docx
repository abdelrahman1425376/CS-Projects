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FFF9F5" w14:textId="77777777" w:rsidR="009219FE" w:rsidRDefault="00000000">
      <w:pPr>
        <w:pStyle w:val="Title"/>
      </w:pPr>
      <w:r>
        <w:t>Deep Learning-Based Binary Classification of Cats vs. Dogs</w:t>
      </w:r>
    </w:p>
    <w:p w14:paraId="7324FAC0" w14:textId="77777777" w:rsidR="009219FE" w:rsidRDefault="00000000">
      <w:r>
        <w:t>Qatar University</w:t>
      </w:r>
      <w:r>
        <w:br/>
        <w:t>Selected Topic in Computer Engineering L02</w:t>
      </w:r>
      <w:r>
        <w:br/>
        <w:t>Prof. Saeed Salem</w:t>
      </w:r>
      <w:r>
        <w:br/>
        <w:t>May 2025</w:t>
      </w:r>
    </w:p>
    <w:p w14:paraId="52F5E8EB" w14:textId="2B017602" w:rsidR="009139F3" w:rsidRDefault="009139F3">
      <w:r>
        <w:t>Abdelrahman Abdelwahed 202207121</w:t>
      </w:r>
    </w:p>
    <w:p w14:paraId="45131D60" w14:textId="1FC3B153" w:rsidR="009139F3" w:rsidRDefault="009139F3">
      <w:r w:rsidRPr="009139F3">
        <w:t>Amer Alzawawi</w:t>
      </w:r>
      <w:r>
        <w:t xml:space="preserve">  </w:t>
      </w:r>
      <w:r w:rsidRPr="009139F3">
        <w:t>2205054</w:t>
      </w:r>
    </w:p>
    <w:p w14:paraId="6CB49447" w14:textId="77777777" w:rsidR="009219FE" w:rsidRDefault="00000000">
      <w:pPr>
        <w:pStyle w:val="Heading1"/>
      </w:pPr>
      <w:r>
        <w:t>Abstract</w:t>
      </w:r>
    </w:p>
    <w:p w14:paraId="66A963CC" w14:textId="77777777" w:rsidR="009219FE" w:rsidRDefault="00000000">
      <w:r>
        <w:t>This project implements a deep learning model to automatically classify images of cats and dogs. It utilizes a Convolutional Neural Network (CNN) trained on a subset of the Kaggle Cats vs. Dogs dataset. By employing data preprocessing techniques including normalization, augmentation, and handling of corrupted images, the system ensures a robust and efficient training process. We evaluate the model using key metrics such as accuracy, precision, recall, and F1-score, and visualize its performance using loss curves and confusion matrices. The study also explores the impact of transfer learning with MobileNetV2 to compare and improve results.</w:t>
      </w:r>
    </w:p>
    <w:p w14:paraId="0B667AA1" w14:textId="77777777" w:rsidR="009219FE" w:rsidRDefault="00000000">
      <w:pPr>
        <w:pStyle w:val="Heading1"/>
      </w:pPr>
      <w:r>
        <w:t>1. Introduction</w:t>
      </w:r>
    </w:p>
    <w:p w14:paraId="757B2D14" w14:textId="77777777" w:rsidR="009219FE" w:rsidRDefault="00000000">
      <w:r>
        <w:t>Binary image classification is a foundational problem in computer vision, with widespread applications in security, healthcare, and digital content management. The classification of cats and dogs presents a well-known benchmark problem. Traditional image recognition tasks required manual feature engineering, which is time-consuming and less accurate. With the advancement of deep learning, particularly CNNs, automated feature extraction has significantly improved classification accuracy.</w:t>
      </w:r>
    </w:p>
    <w:p w14:paraId="117D5A1F" w14:textId="77777777" w:rsidR="009219FE" w:rsidRDefault="009219FE"/>
    <w:p w14:paraId="10F70280" w14:textId="77777777" w:rsidR="009219FE" w:rsidRDefault="00000000">
      <w:r>
        <w:t xml:space="preserve">This project aims to develop and evaluate a CNN-based system that distinguishes between cats and dogs using the Kaggle </w:t>
      </w:r>
      <w:proofErr w:type="spellStart"/>
      <w:r>
        <w:t>PetImages</w:t>
      </w:r>
      <w:proofErr w:type="spellEnd"/>
      <w:r>
        <w:t xml:space="preserve"> dataset. The process involves data preparation, CNN architecture design, model training, evaluation, and performance visualization.</w:t>
      </w:r>
    </w:p>
    <w:p w14:paraId="6F27948E" w14:textId="77777777" w:rsidR="009219FE" w:rsidRDefault="00000000">
      <w:pPr>
        <w:pStyle w:val="Heading1"/>
      </w:pPr>
      <w:r>
        <w:lastRenderedPageBreak/>
        <w:t>2. Dataset Description</w:t>
      </w:r>
    </w:p>
    <w:p w14:paraId="5C7B044B" w14:textId="77777777" w:rsidR="009219FE" w:rsidRDefault="00000000">
      <w:r>
        <w:t>The project uses the Kaggle Cats vs. Dogs Dataset. This dataset contains 25,000 labeled images (12,500 cats and 12,500 dogs) of varying resolution and quality. To reduce training time and control overfitting, we use a subset: 1,000 valid images from each class.</w:t>
      </w:r>
    </w:p>
    <w:p w14:paraId="7660A30F" w14:textId="77777777" w:rsidR="009219FE" w:rsidRDefault="009219FE"/>
    <w:p w14:paraId="745C7347" w14:textId="77777777" w:rsidR="009219FE" w:rsidRDefault="00000000">
      <w:r>
        <w:t>The dataset is pre-organized into two folders:</w:t>
      </w:r>
    </w:p>
    <w:p w14:paraId="19BF5C50" w14:textId="77777777" w:rsidR="009219FE" w:rsidRDefault="00000000">
      <w:r>
        <w:t>/</w:t>
      </w:r>
      <w:proofErr w:type="spellStart"/>
      <w:r>
        <w:t>small_dataset</w:t>
      </w:r>
      <w:proofErr w:type="spellEnd"/>
      <w:r>
        <w:t>/</w:t>
      </w:r>
    </w:p>
    <w:p w14:paraId="5D4523BB" w14:textId="77777777" w:rsidR="009219FE" w:rsidRDefault="00000000">
      <w:r>
        <w:t xml:space="preserve">    /Cat/</w:t>
      </w:r>
    </w:p>
    <w:p w14:paraId="40789F64" w14:textId="77777777" w:rsidR="009219FE" w:rsidRDefault="00000000">
      <w:r>
        <w:t xml:space="preserve">    /Dog/</w:t>
      </w:r>
    </w:p>
    <w:p w14:paraId="6E878CBA" w14:textId="77777777" w:rsidR="009219FE" w:rsidRDefault="00000000">
      <w:pPr>
        <w:pStyle w:val="Heading1"/>
      </w:pPr>
      <w:r>
        <w:t>3. Preprocessing and Augmentation</w:t>
      </w:r>
    </w:p>
    <w:p w14:paraId="612EADC2" w14:textId="77777777" w:rsidR="009219FE" w:rsidRDefault="00000000">
      <w:r>
        <w:t>We employed several preprocessing techniques to clean and enhance the dataset:</w:t>
      </w:r>
    </w:p>
    <w:p w14:paraId="56CCE4C9" w14:textId="77777777" w:rsidR="009219FE" w:rsidRDefault="009219FE"/>
    <w:p w14:paraId="0D71CFC9" w14:textId="77777777" w:rsidR="009219FE" w:rsidRDefault="00000000">
      <w:r>
        <w:t>3.1. Corrupted Image Removal</w:t>
      </w:r>
    </w:p>
    <w:p w14:paraId="623D008C" w14:textId="77777777" w:rsidR="009219FE" w:rsidRDefault="00000000">
      <w:r>
        <w:t>Some images are unreadable or corrupted. These were detected using PIL’s verify() function. This ensures only valid images are used in training.</w:t>
      </w:r>
    </w:p>
    <w:p w14:paraId="594AF358" w14:textId="77777777" w:rsidR="009219FE" w:rsidRDefault="009219FE"/>
    <w:p w14:paraId="2B6653CE" w14:textId="77777777" w:rsidR="009219FE" w:rsidRDefault="00000000">
      <w:r>
        <w:t>3.2. Normalization</w:t>
      </w:r>
    </w:p>
    <w:p w14:paraId="0FA9E1B4" w14:textId="77777777" w:rsidR="009219FE" w:rsidRDefault="00000000">
      <w:r>
        <w:t>Pixel values are rescaled to the range [0, 1] to standardize inputs for stable and faster learning.</w:t>
      </w:r>
    </w:p>
    <w:p w14:paraId="03445E08" w14:textId="77777777" w:rsidR="009219FE" w:rsidRDefault="009219FE"/>
    <w:p w14:paraId="70D80FC0" w14:textId="77777777" w:rsidR="009219FE" w:rsidRDefault="00000000">
      <w:r>
        <w:t>3.3. Augmentation</w:t>
      </w:r>
    </w:p>
    <w:p w14:paraId="2BE13775" w14:textId="77777777" w:rsidR="009219FE" w:rsidRDefault="00000000">
      <w:r>
        <w:t>To prevent overfitting and improve generalization, we applied:</w:t>
      </w:r>
    </w:p>
    <w:p w14:paraId="7A1953E6" w14:textId="77777777" w:rsidR="009219FE" w:rsidRDefault="00000000">
      <w:r>
        <w:t>- Rotation: up to ±20°</w:t>
      </w:r>
    </w:p>
    <w:p w14:paraId="38B49AF0" w14:textId="77777777" w:rsidR="009219FE" w:rsidRDefault="00000000">
      <w:r>
        <w:t>- Zoom: up to 20%</w:t>
      </w:r>
    </w:p>
    <w:p w14:paraId="03A8B0BF" w14:textId="77777777" w:rsidR="009219FE" w:rsidRDefault="00000000">
      <w:r>
        <w:t>- Horizontal flip</w:t>
      </w:r>
    </w:p>
    <w:p w14:paraId="799154C4" w14:textId="77777777" w:rsidR="009219FE" w:rsidRDefault="00000000">
      <w:pPr>
        <w:pStyle w:val="Heading1"/>
      </w:pPr>
      <w:r>
        <w:t>4. Model Architecture</w:t>
      </w:r>
    </w:p>
    <w:p w14:paraId="576DEB0C" w14:textId="77777777" w:rsidR="009219FE" w:rsidRDefault="00000000">
      <w:r>
        <w:t>We developed two models:</w:t>
      </w:r>
    </w:p>
    <w:p w14:paraId="2EDF1157" w14:textId="77777777" w:rsidR="009219FE" w:rsidRDefault="009219FE"/>
    <w:p w14:paraId="3EA8F240" w14:textId="77777777" w:rsidR="009219FE" w:rsidRDefault="00000000">
      <w:r>
        <w:t>4.1. Custom CNN</w:t>
      </w:r>
    </w:p>
    <w:p w14:paraId="72624B34" w14:textId="77777777" w:rsidR="009219FE" w:rsidRDefault="00000000">
      <w:r>
        <w:t>- 3 convolutional layers with ReLU activations</w:t>
      </w:r>
    </w:p>
    <w:p w14:paraId="3FEBEE72" w14:textId="77777777" w:rsidR="009219FE" w:rsidRDefault="00000000">
      <w:r>
        <w:t>- Batch normalization</w:t>
      </w:r>
    </w:p>
    <w:p w14:paraId="59275C43" w14:textId="77777777" w:rsidR="009219FE" w:rsidRDefault="00000000">
      <w:r>
        <w:t>- Max pooling layers</w:t>
      </w:r>
    </w:p>
    <w:p w14:paraId="560B4FCE" w14:textId="77777777" w:rsidR="009219FE" w:rsidRDefault="00000000">
      <w:r>
        <w:t>- Dropout to reduce overfitting</w:t>
      </w:r>
    </w:p>
    <w:p w14:paraId="0B016708" w14:textId="77777777" w:rsidR="009219FE" w:rsidRDefault="00000000">
      <w:r>
        <w:t>- Final dense layer with sigmoid activation</w:t>
      </w:r>
    </w:p>
    <w:p w14:paraId="4FDA6589" w14:textId="77777777" w:rsidR="009219FE" w:rsidRDefault="009219FE"/>
    <w:p w14:paraId="08762B7D" w14:textId="77777777" w:rsidR="009219FE" w:rsidRDefault="00000000">
      <w:r>
        <w:t>4.2. Transfer Learning (MobileNetV2)</w:t>
      </w:r>
    </w:p>
    <w:p w14:paraId="386F1169" w14:textId="77777777" w:rsidR="009219FE" w:rsidRDefault="00000000">
      <w:r>
        <w:t>- Pretrained MobileNetV2 as base</w:t>
      </w:r>
    </w:p>
    <w:p w14:paraId="17FBA910" w14:textId="77777777" w:rsidR="009219FE" w:rsidRDefault="00000000">
      <w:r>
        <w:t>- Custom classification head</w:t>
      </w:r>
    </w:p>
    <w:p w14:paraId="2C917BF8" w14:textId="77777777" w:rsidR="009219FE" w:rsidRDefault="00000000">
      <w:r>
        <w:t>- Base layers frozen during training</w:t>
      </w:r>
    </w:p>
    <w:p w14:paraId="644D9290" w14:textId="77777777" w:rsidR="009219FE" w:rsidRDefault="00000000">
      <w:pPr>
        <w:pStyle w:val="Heading1"/>
      </w:pPr>
      <w:r>
        <w:t>5. Training and Validation</w:t>
      </w:r>
    </w:p>
    <w:p w14:paraId="0EFC845E" w14:textId="77777777" w:rsidR="009219FE" w:rsidRDefault="00000000">
      <w:r>
        <w:t>- Train-validation split: 80/20</w:t>
      </w:r>
    </w:p>
    <w:p w14:paraId="086ECCC3" w14:textId="77777777" w:rsidR="009219FE" w:rsidRDefault="00000000">
      <w:r>
        <w:t xml:space="preserve">- Loss function: Binary </w:t>
      </w:r>
      <w:proofErr w:type="spellStart"/>
      <w:r>
        <w:t>Crossentropy</w:t>
      </w:r>
      <w:proofErr w:type="spellEnd"/>
    </w:p>
    <w:p w14:paraId="1DB21AAD" w14:textId="77777777" w:rsidR="009219FE" w:rsidRDefault="00000000">
      <w:r>
        <w:t>- Optimizer: Adam</w:t>
      </w:r>
    </w:p>
    <w:p w14:paraId="54B61D69" w14:textId="77777777" w:rsidR="009219FE" w:rsidRDefault="00000000">
      <w:r>
        <w:t>- Batch size: 32</w:t>
      </w:r>
    </w:p>
    <w:p w14:paraId="699338AF" w14:textId="215C4E0B" w:rsidR="009219FE" w:rsidRDefault="00000000">
      <w:r>
        <w:t xml:space="preserve">- Epochs: </w:t>
      </w:r>
      <w:r w:rsidR="00EE30AE">
        <w:t>24</w:t>
      </w:r>
    </w:p>
    <w:p w14:paraId="4FF26EDC" w14:textId="77777777" w:rsidR="009219FE" w:rsidRDefault="009219FE"/>
    <w:p w14:paraId="2293CD3C" w14:textId="77777777" w:rsidR="009219FE" w:rsidRDefault="00000000">
      <w:r>
        <w:t>Training and validation accuracy/loss were monitored across epochs.</w:t>
      </w:r>
    </w:p>
    <w:p w14:paraId="1B352C13" w14:textId="77777777" w:rsidR="009219FE" w:rsidRDefault="00000000">
      <w:pPr>
        <w:pStyle w:val="Heading1"/>
      </w:pPr>
      <w:r>
        <w:t>6. Evaluation Metrics</w:t>
      </w:r>
    </w:p>
    <w:p w14:paraId="61E88DFF" w14:textId="77777777" w:rsidR="009219FE" w:rsidRDefault="00000000">
      <w:r>
        <w:t>After training, the model was evaluated on validation data using:</w:t>
      </w:r>
    </w:p>
    <w:p w14:paraId="319C5936" w14:textId="77777777" w:rsidR="009219FE" w:rsidRDefault="00000000">
      <w:r>
        <w:t>- Accuracy: Overall classification correctness</w:t>
      </w:r>
    </w:p>
    <w:p w14:paraId="561743D5" w14:textId="77777777" w:rsidR="009219FE" w:rsidRDefault="00000000">
      <w:r>
        <w:t>- Precision: Correct dog predictions / all dog predictions</w:t>
      </w:r>
    </w:p>
    <w:p w14:paraId="55922CB3" w14:textId="77777777" w:rsidR="009219FE" w:rsidRDefault="00000000">
      <w:r>
        <w:t>- Recall: Correct dog predictions / actual dogs</w:t>
      </w:r>
    </w:p>
    <w:p w14:paraId="63C9C590" w14:textId="77777777" w:rsidR="009219FE" w:rsidRDefault="00000000">
      <w:r>
        <w:lastRenderedPageBreak/>
        <w:t>- F1-Score: Harmonic mean of precision and recall</w:t>
      </w:r>
    </w:p>
    <w:p w14:paraId="4EAD0CCA" w14:textId="77777777" w:rsidR="009219FE" w:rsidRDefault="009219FE"/>
    <w:p w14:paraId="5FD0754D" w14:textId="77777777" w:rsidR="009219FE" w:rsidRDefault="00000000">
      <w:r>
        <w:t xml:space="preserve">Accuracy: 0.91  </w:t>
      </w:r>
    </w:p>
    <w:p w14:paraId="5B30F598" w14:textId="77777777" w:rsidR="009219FE" w:rsidRDefault="00000000">
      <w:r>
        <w:t xml:space="preserve">Precision: 0.92  </w:t>
      </w:r>
    </w:p>
    <w:p w14:paraId="004AB445" w14:textId="77777777" w:rsidR="009219FE" w:rsidRDefault="00000000">
      <w:r>
        <w:t xml:space="preserve">Recall: 0.91  </w:t>
      </w:r>
    </w:p>
    <w:p w14:paraId="4CF26BB2" w14:textId="77777777" w:rsidR="009219FE" w:rsidRDefault="00000000">
      <w:r>
        <w:t>F1-score: 0.91</w:t>
      </w:r>
    </w:p>
    <w:p w14:paraId="0B1A6116" w14:textId="77777777" w:rsidR="009219FE" w:rsidRDefault="00000000">
      <w:pPr>
        <w:pStyle w:val="Heading1"/>
      </w:pPr>
      <w:r>
        <w:t>7. Model Fine-Tuning and Comparison</w:t>
      </w:r>
    </w:p>
    <w:p w14:paraId="0E0B4D8E" w14:textId="77777777" w:rsidR="009219FE" w:rsidRDefault="00000000">
      <w:r>
        <w:t>Baseline (Custom CNN): Accuracy ~85%</w:t>
      </w:r>
    </w:p>
    <w:p w14:paraId="62AAFBC7" w14:textId="77777777" w:rsidR="009219FE" w:rsidRDefault="00000000">
      <w:r>
        <w:t>MobileNetV2: Accuracy ~91%</w:t>
      </w:r>
    </w:p>
    <w:p w14:paraId="5489EE2A" w14:textId="77777777" w:rsidR="009219FE" w:rsidRDefault="00000000">
      <w:r>
        <w:t>Transfer learning showed faster convergence and better generalization.</w:t>
      </w:r>
    </w:p>
    <w:p w14:paraId="5B921727" w14:textId="77777777" w:rsidR="00AE4701" w:rsidRDefault="00AE4701"/>
    <w:p w14:paraId="2426128B" w14:textId="77777777" w:rsidR="00AE4701" w:rsidRDefault="00AE4701"/>
    <w:p w14:paraId="79C6DFD3" w14:textId="6D2ABEEE" w:rsidR="006475CA" w:rsidRDefault="006475CA" w:rsidP="006475CA">
      <w:pPr>
        <w:pStyle w:val="Heading1"/>
      </w:pPr>
      <w:r>
        <w:t>8. Code documentation:</w:t>
      </w:r>
    </w:p>
    <w:p w14:paraId="5DBD566D" w14:textId="77777777" w:rsidR="00AE4701" w:rsidRDefault="00AE4701"/>
    <w:p w14:paraId="4C56C177" w14:textId="77777777" w:rsidR="00AE4701" w:rsidRPr="00AE4701" w:rsidRDefault="00AE4701" w:rsidP="00AE4701">
      <w:pPr>
        <w:rPr>
          <w:b/>
          <w:bCs/>
        </w:rPr>
      </w:pPr>
      <w:r w:rsidRPr="00AE4701">
        <w:rPr>
          <w:b/>
          <w:bCs/>
        </w:rPr>
        <w:t>Dataset Preparation</w:t>
      </w:r>
    </w:p>
    <w:p w14:paraId="3748D4E9" w14:textId="77777777" w:rsidR="00AE4701" w:rsidRPr="00AE4701" w:rsidRDefault="00AE4701" w:rsidP="00AE4701">
      <w:pPr>
        <w:rPr>
          <w:b/>
          <w:bCs/>
        </w:rPr>
      </w:pPr>
      <w:r w:rsidRPr="00AE4701">
        <w:rPr>
          <w:b/>
          <w:bCs/>
        </w:rPr>
        <w:t>1. Downloading Dataset</w:t>
      </w:r>
    </w:p>
    <w:p w14:paraId="001CD0F4" w14:textId="77777777" w:rsidR="00AE4701" w:rsidRPr="00AE4701" w:rsidRDefault="00AE4701" w:rsidP="00AE4701">
      <w:r w:rsidRPr="00AE4701">
        <w:t>python</w:t>
      </w:r>
    </w:p>
    <w:p w14:paraId="5A0A3FE1" w14:textId="77777777" w:rsidR="00AE4701" w:rsidRPr="00AE4701" w:rsidRDefault="00AE4701" w:rsidP="00AE4701">
      <w:r w:rsidRPr="00AE4701">
        <w:t xml:space="preserve">import </w:t>
      </w:r>
      <w:proofErr w:type="spellStart"/>
      <w:r w:rsidRPr="00AE4701">
        <w:t>kagglehub</w:t>
      </w:r>
      <w:proofErr w:type="spellEnd"/>
    </w:p>
    <w:p w14:paraId="56417B52" w14:textId="77777777" w:rsidR="00AE4701" w:rsidRPr="00AE4701" w:rsidRDefault="00AE4701" w:rsidP="00AE4701">
      <w:r w:rsidRPr="00AE4701">
        <w:t>path = kagglehub.dataset_download("karakaggle/kaggle-cat-vs-dog-dataset")</w:t>
      </w:r>
    </w:p>
    <w:p w14:paraId="2924D7CD" w14:textId="77777777" w:rsidR="00AE4701" w:rsidRPr="00AE4701" w:rsidRDefault="00AE4701" w:rsidP="00AE4701">
      <w:pPr>
        <w:numPr>
          <w:ilvl w:val="0"/>
          <w:numId w:val="10"/>
        </w:numPr>
      </w:pPr>
      <w:r w:rsidRPr="00AE4701">
        <w:rPr>
          <w:b/>
          <w:bCs/>
        </w:rPr>
        <w:t>Decision:</w:t>
      </w:r>
      <w:r w:rsidRPr="00AE4701">
        <w:t xml:space="preserve"> Uses </w:t>
      </w:r>
      <w:proofErr w:type="spellStart"/>
      <w:r w:rsidRPr="00AE4701">
        <w:t>kagglehub</w:t>
      </w:r>
      <w:proofErr w:type="spellEnd"/>
      <w:r w:rsidRPr="00AE4701">
        <w:t xml:space="preserve"> to programmatically download the </w:t>
      </w:r>
      <w:r w:rsidRPr="00AE4701">
        <w:rPr>
          <w:i/>
          <w:iCs/>
        </w:rPr>
        <w:t>Kaggle Cats vs Dogs</w:t>
      </w:r>
      <w:r w:rsidRPr="00AE4701">
        <w:t xml:space="preserve"> dataset.</w:t>
      </w:r>
    </w:p>
    <w:p w14:paraId="0577933E" w14:textId="77777777" w:rsidR="00AE4701" w:rsidRPr="00AE4701" w:rsidRDefault="00AE4701" w:rsidP="00AE4701">
      <w:pPr>
        <w:numPr>
          <w:ilvl w:val="0"/>
          <w:numId w:val="10"/>
        </w:numPr>
      </w:pPr>
      <w:r w:rsidRPr="00AE4701">
        <w:rPr>
          <w:b/>
          <w:bCs/>
        </w:rPr>
        <w:t>Justification:</w:t>
      </w:r>
      <w:r w:rsidRPr="00AE4701">
        <w:t xml:space="preserve"> Automates the retrieval process to ensure reproducibility and convenience in setting up the dataset.</w:t>
      </w:r>
    </w:p>
    <w:p w14:paraId="575854BD" w14:textId="77777777" w:rsidR="00AE4701" w:rsidRPr="00AE4701" w:rsidRDefault="00000000" w:rsidP="00AE4701">
      <w:r>
        <w:pict w14:anchorId="1C825FA0">
          <v:rect id="_x0000_i1025" style="width:0;height:1.5pt" o:hralign="center" o:hrstd="t" o:hr="t" fillcolor="#a0a0a0" stroked="f"/>
        </w:pict>
      </w:r>
    </w:p>
    <w:p w14:paraId="72B7BEBC" w14:textId="77777777" w:rsidR="00AE4701" w:rsidRPr="00AE4701" w:rsidRDefault="00AE4701" w:rsidP="00AE4701">
      <w:pPr>
        <w:rPr>
          <w:b/>
          <w:bCs/>
        </w:rPr>
      </w:pPr>
      <w:r w:rsidRPr="00AE4701">
        <w:rPr>
          <w:b/>
          <w:bCs/>
        </w:rPr>
        <w:t>2. Splitting and Validating Images</w:t>
      </w:r>
    </w:p>
    <w:p w14:paraId="0E1D179A" w14:textId="77777777" w:rsidR="00AE4701" w:rsidRPr="00AE4701" w:rsidRDefault="00AE4701" w:rsidP="00AE4701">
      <w:r w:rsidRPr="00AE4701">
        <w:t>python</w:t>
      </w:r>
    </w:p>
    <w:p w14:paraId="01CB34A1" w14:textId="77777777" w:rsidR="00AE4701" w:rsidRPr="00AE4701" w:rsidRDefault="00AE4701" w:rsidP="00AE4701">
      <w:r w:rsidRPr="00AE4701">
        <w:lastRenderedPageBreak/>
        <w:t xml:space="preserve">def </w:t>
      </w:r>
      <w:proofErr w:type="spellStart"/>
      <w:r w:rsidRPr="00AE4701">
        <w:t>split_and_copy_images</w:t>
      </w:r>
      <w:proofErr w:type="spellEnd"/>
      <w:r w:rsidRPr="00AE4701">
        <w:t>(...)</w:t>
      </w:r>
    </w:p>
    <w:p w14:paraId="6BAEBF4E" w14:textId="77777777" w:rsidR="00AE4701" w:rsidRPr="00AE4701" w:rsidRDefault="00AE4701" w:rsidP="00AE4701">
      <w:pPr>
        <w:numPr>
          <w:ilvl w:val="0"/>
          <w:numId w:val="11"/>
        </w:numPr>
      </w:pPr>
      <w:r w:rsidRPr="00AE4701">
        <w:rPr>
          <w:b/>
          <w:bCs/>
        </w:rPr>
        <w:t>Function Purpose:</w:t>
      </w:r>
    </w:p>
    <w:p w14:paraId="29EE03BB" w14:textId="77777777" w:rsidR="00AE4701" w:rsidRPr="00AE4701" w:rsidRDefault="00AE4701" w:rsidP="00AE4701">
      <w:pPr>
        <w:numPr>
          <w:ilvl w:val="1"/>
          <w:numId w:val="11"/>
        </w:numPr>
      </w:pPr>
      <w:r w:rsidRPr="00AE4701">
        <w:t xml:space="preserve">Splits the dataset into train, </w:t>
      </w:r>
      <w:proofErr w:type="spellStart"/>
      <w:r w:rsidRPr="00AE4701">
        <w:t>val</w:t>
      </w:r>
      <w:proofErr w:type="spellEnd"/>
      <w:r w:rsidRPr="00AE4701">
        <w:t>, and test sets.</w:t>
      </w:r>
    </w:p>
    <w:p w14:paraId="2B11F92C" w14:textId="77777777" w:rsidR="00AE4701" w:rsidRPr="00AE4701" w:rsidRDefault="00AE4701" w:rsidP="00AE4701">
      <w:pPr>
        <w:numPr>
          <w:ilvl w:val="1"/>
          <w:numId w:val="11"/>
        </w:numPr>
      </w:pPr>
      <w:r w:rsidRPr="00AE4701">
        <w:t xml:space="preserve">Validates images using </w:t>
      </w:r>
      <w:proofErr w:type="spellStart"/>
      <w:r w:rsidRPr="00AE4701">
        <w:t>PIL.Image.verify</w:t>
      </w:r>
      <w:proofErr w:type="spellEnd"/>
      <w:r w:rsidRPr="00AE4701">
        <w:t>() to exclude corrupted files.</w:t>
      </w:r>
    </w:p>
    <w:p w14:paraId="6B90D776" w14:textId="77777777" w:rsidR="00AE4701" w:rsidRPr="00AE4701" w:rsidRDefault="00AE4701" w:rsidP="00AE4701">
      <w:pPr>
        <w:numPr>
          <w:ilvl w:val="0"/>
          <w:numId w:val="11"/>
        </w:numPr>
      </w:pPr>
      <w:r w:rsidRPr="00AE4701">
        <w:rPr>
          <w:b/>
          <w:bCs/>
        </w:rPr>
        <w:t>Decision:</w:t>
      </w:r>
      <w:r w:rsidRPr="00AE4701">
        <w:t xml:space="preserve"> Manually controls dataset split for better management and ensures that only valid images are used.</w:t>
      </w:r>
    </w:p>
    <w:p w14:paraId="2EA6B8D6" w14:textId="77777777" w:rsidR="00AE4701" w:rsidRPr="00AE4701" w:rsidRDefault="00AE4701" w:rsidP="00AE4701">
      <w:pPr>
        <w:numPr>
          <w:ilvl w:val="0"/>
          <w:numId w:val="11"/>
        </w:numPr>
      </w:pPr>
      <w:r w:rsidRPr="00AE4701">
        <w:rPr>
          <w:b/>
          <w:bCs/>
        </w:rPr>
        <w:t>Justification:</w:t>
      </w:r>
      <w:r w:rsidRPr="00AE4701">
        <w:t xml:space="preserve"> Some images in this dataset are corrupted. Pre-filtering ensures cleaner data feeding into the model.</w:t>
      </w:r>
    </w:p>
    <w:p w14:paraId="4D0DC408" w14:textId="77777777" w:rsidR="00AE4701" w:rsidRPr="00AE4701" w:rsidRDefault="00000000" w:rsidP="00AE4701">
      <w:r>
        <w:pict w14:anchorId="509B4954">
          <v:rect id="_x0000_i1026" style="width:0;height:1.5pt" o:hralign="center" o:hrstd="t" o:hr="t" fillcolor="#a0a0a0" stroked="f"/>
        </w:pict>
      </w:r>
    </w:p>
    <w:p w14:paraId="24263C07" w14:textId="77777777" w:rsidR="00AE4701" w:rsidRPr="00AE4701" w:rsidRDefault="00AE4701" w:rsidP="00AE4701">
      <w:pPr>
        <w:rPr>
          <w:b/>
          <w:bCs/>
        </w:rPr>
      </w:pPr>
      <w:r w:rsidRPr="00AE4701">
        <w:rPr>
          <w:rFonts w:ascii="Segoe UI Emoji" w:hAnsi="Segoe UI Emoji" w:cs="Segoe UI Emoji"/>
          <w:b/>
          <w:bCs/>
        </w:rPr>
        <w:t>🧹</w:t>
      </w:r>
      <w:r w:rsidRPr="00AE4701">
        <w:rPr>
          <w:b/>
          <w:bCs/>
        </w:rPr>
        <w:t xml:space="preserve"> Data Preprocessing</w:t>
      </w:r>
    </w:p>
    <w:p w14:paraId="69D99934" w14:textId="77777777" w:rsidR="00AE4701" w:rsidRPr="00AE4701" w:rsidRDefault="00AE4701" w:rsidP="00AE4701">
      <w:pPr>
        <w:rPr>
          <w:b/>
          <w:bCs/>
        </w:rPr>
      </w:pPr>
      <w:r w:rsidRPr="00AE4701">
        <w:rPr>
          <w:b/>
          <w:bCs/>
        </w:rPr>
        <w:t>3. Image Generators for Augmentation and Normalization</w:t>
      </w:r>
    </w:p>
    <w:p w14:paraId="5BD756BA" w14:textId="77777777" w:rsidR="00AE4701" w:rsidRPr="00AE4701" w:rsidRDefault="00AE4701" w:rsidP="00AE4701">
      <w:r w:rsidRPr="00AE4701">
        <w:t>python</w:t>
      </w:r>
    </w:p>
    <w:p w14:paraId="45670362" w14:textId="77777777" w:rsidR="00AE4701" w:rsidRPr="00AE4701" w:rsidRDefault="00AE4701" w:rsidP="00AE4701">
      <w:proofErr w:type="spellStart"/>
      <w:r w:rsidRPr="00AE4701">
        <w:t>train_datagen</w:t>
      </w:r>
      <w:proofErr w:type="spellEnd"/>
      <w:r w:rsidRPr="00AE4701">
        <w:t xml:space="preserve"> = </w:t>
      </w:r>
      <w:proofErr w:type="spellStart"/>
      <w:r w:rsidRPr="00AE4701">
        <w:t>ImageDataGenerator</w:t>
      </w:r>
      <w:proofErr w:type="spellEnd"/>
      <w:r w:rsidRPr="00AE4701">
        <w:t>(...)</w:t>
      </w:r>
    </w:p>
    <w:p w14:paraId="1BF9B2BA" w14:textId="77777777" w:rsidR="00AE4701" w:rsidRPr="00AE4701" w:rsidRDefault="00AE4701" w:rsidP="00AE4701">
      <w:proofErr w:type="spellStart"/>
      <w:r w:rsidRPr="00AE4701">
        <w:t>val_test_datagen</w:t>
      </w:r>
      <w:proofErr w:type="spellEnd"/>
      <w:r w:rsidRPr="00AE4701">
        <w:t xml:space="preserve"> = </w:t>
      </w:r>
      <w:proofErr w:type="spellStart"/>
      <w:r w:rsidRPr="00AE4701">
        <w:t>ImageDataGenerator</w:t>
      </w:r>
      <w:proofErr w:type="spellEnd"/>
      <w:r w:rsidRPr="00AE4701">
        <w:t>(...)</w:t>
      </w:r>
    </w:p>
    <w:p w14:paraId="554A412B" w14:textId="77777777" w:rsidR="00AE4701" w:rsidRPr="00AE4701" w:rsidRDefault="00AE4701" w:rsidP="00AE4701">
      <w:pPr>
        <w:numPr>
          <w:ilvl w:val="0"/>
          <w:numId w:val="12"/>
        </w:numPr>
      </w:pPr>
      <w:r w:rsidRPr="00AE4701">
        <w:rPr>
          <w:b/>
          <w:bCs/>
        </w:rPr>
        <w:t>Purpose:</w:t>
      </w:r>
    </w:p>
    <w:p w14:paraId="1CB2DFEC" w14:textId="77777777" w:rsidR="00AE4701" w:rsidRPr="00AE4701" w:rsidRDefault="00AE4701" w:rsidP="00AE4701">
      <w:pPr>
        <w:numPr>
          <w:ilvl w:val="1"/>
          <w:numId w:val="12"/>
        </w:numPr>
      </w:pPr>
      <w:r w:rsidRPr="00AE4701">
        <w:t>rescale=1./255: Normalizes pixel values to range [0, 1] for better gradient performance.</w:t>
      </w:r>
    </w:p>
    <w:p w14:paraId="15451749" w14:textId="77777777" w:rsidR="00AE4701" w:rsidRPr="00AE4701" w:rsidRDefault="00AE4701" w:rsidP="00AE4701">
      <w:pPr>
        <w:numPr>
          <w:ilvl w:val="1"/>
          <w:numId w:val="12"/>
        </w:numPr>
      </w:pPr>
      <w:proofErr w:type="spellStart"/>
      <w:r w:rsidRPr="00AE4701">
        <w:t>rotation_range</w:t>
      </w:r>
      <w:proofErr w:type="spellEnd"/>
      <w:r w:rsidRPr="00AE4701">
        <w:t xml:space="preserve">, </w:t>
      </w:r>
      <w:proofErr w:type="spellStart"/>
      <w:r w:rsidRPr="00AE4701">
        <w:t>zoom_range</w:t>
      </w:r>
      <w:proofErr w:type="spellEnd"/>
      <w:r w:rsidRPr="00AE4701">
        <w:t xml:space="preserve">, </w:t>
      </w:r>
      <w:proofErr w:type="spellStart"/>
      <w:r w:rsidRPr="00AE4701">
        <w:t>horizontal_flip</w:t>
      </w:r>
      <w:proofErr w:type="spellEnd"/>
      <w:r w:rsidRPr="00AE4701">
        <w:t>: Data augmentation to improve model generalization.</w:t>
      </w:r>
    </w:p>
    <w:p w14:paraId="169B07FD" w14:textId="77777777" w:rsidR="00AE4701" w:rsidRPr="00AE4701" w:rsidRDefault="00AE4701" w:rsidP="00AE4701">
      <w:pPr>
        <w:numPr>
          <w:ilvl w:val="0"/>
          <w:numId w:val="12"/>
        </w:numPr>
      </w:pPr>
      <w:r w:rsidRPr="00AE4701">
        <w:rPr>
          <w:b/>
          <w:bCs/>
        </w:rPr>
        <w:t>Decision:</w:t>
      </w:r>
      <w:r w:rsidRPr="00AE4701">
        <w:t xml:space="preserve"> Apply augmentation only to training data.</w:t>
      </w:r>
    </w:p>
    <w:p w14:paraId="548E3ECA" w14:textId="77777777" w:rsidR="00AE4701" w:rsidRPr="00AE4701" w:rsidRDefault="00AE4701" w:rsidP="00AE4701">
      <w:pPr>
        <w:numPr>
          <w:ilvl w:val="0"/>
          <w:numId w:val="12"/>
        </w:numPr>
      </w:pPr>
      <w:r w:rsidRPr="00AE4701">
        <w:rPr>
          <w:b/>
          <w:bCs/>
        </w:rPr>
        <w:t>Justification:</w:t>
      </w:r>
      <w:r w:rsidRPr="00AE4701">
        <w:t xml:space="preserve"> Prevents information leakage and helps model learn diverse patterns from a limited dataset.</w:t>
      </w:r>
    </w:p>
    <w:p w14:paraId="700BA8F7" w14:textId="77777777" w:rsidR="00AE4701" w:rsidRPr="00AE4701" w:rsidRDefault="00000000" w:rsidP="00AE4701">
      <w:r>
        <w:pict w14:anchorId="7058EAF0">
          <v:rect id="_x0000_i1027" style="width:0;height:1.5pt" o:hralign="center" o:hrstd="t" o:hr="t" fillcolor="#a0a0a0" stroked="f"/>
        </w:pict>
      </w:r>
    </w:p>
    <w:p w14:paraId="0A5E06EB" w14:textId="77777777" w:rsidR="00AE4701" w:rsidRPr="00AE4701" w:rsidRDefault="00AE4701" w:rsidP="00AE4701">
      <w:pPr>
        <w:rPr>
          <w:b/>
          <w:bCs/>
        </w:rPr>
      </w:pPr>
      <w:r w:rsidRPr="00AE4701">
        <w:rPr>
          <w:b/>
          <w:bCs/>
        </w:rPr>
        <w:t>4. Loading Dataset</w:t>
      </w:r>
    </w:p>
    <w:p w14:paraId="543C0A29" w14:textId="77777777" w:rsidR="00AE4701" w:rsidRPr="00AE4701" w:rsidRDefault="00AE4701" w:rsidP="00AE4701">
      <w:r w:rsidRPr="00AE4701">
        <w:t>python</w:t>
      </w:r>
    </w:p>
    <w:p w14:paraId="305A31AF" w14:textId="77777777" w:rsidR="00AE4701" w:rsidRPr="00AE4701" w:rsidRDefault="00AE4701" w:rsidP="00AE4701">
      <w:proofErr w:type="spellStart"/>
      <w:r w:rsidRPr="00AE4701">
        <w:t>train_gen</w:t>
      </w:r>
      <w:proofErr w:type="spellEnd"/>
      <w:r w:rsidRPr="00AE4701">
        <w:t xml:space="preserve"> = </w:t>
      </w:r>
      <w:proofErr w:type="spellStart"/>
      <w:r w:rsidRPr="00AE4701">
        <w:t>train_datagen.flow_from_directory</w:t>
      </w:r>
      <w:proofErr w:type="spellEnd"/>
      <w:r w:rsidRPr="00AE4701">
        <w:t>(...)</w:t>
      </w:r>
    </w:p>
    <w:p w14:paraId="0F30D819" w14:textId="77777777" w:rsidR="00AE4701" w:rsidRPr="00AE4701" w:rsidRDefault="00AE4701" w:rsidP="00AE4701">
      <w:pPr>
        <w:numPr>
          <w:ilvl w:val="0"/>
          <w:numId w:val="13"/>
        </w:numPr>
      </w:pPr>
      <w:r w:rsidRPr="00AE4701">
        <w:rPr>
          <w:b/>
          <w:bCs/>
        </w:rPr>
        <w:t>Purpose:</w:t>
      </w:r>
      <w:r w:rsidRPr="00AE4701">
        <w:t xml:space="preserve"> Loads and formats images for training/validation/testing using directory structure.</w:t>
      </w:r>
    </w:p>
    <w:p w14:paraId="5FDF0289" w14:textId="77777777" w:rsidR="00AE4701" w:rsidRPr="00AE4701" w:rsidRDefault="00AE4701" w:rsidP="00AE4701">
      <w:pPr>
        <w:numPr>
          <w:ilvl w:val="0"/>
          <w:numId w:val="13"/>
        </w:numPr>
      </w:pPr>
      <w:r w:rsidRPr="00AE4701">
        <w:rPr>
          <w:b/>
          <w:bCs/>
        </w:rPr>
        <w:lastRenderedPageBreak/>
        <w:t>Decision:</w:t>
      </w:r>
      <w:r w:rsidRPr="00AE4701">
        <w:t xml:space="preserve"> Uses </w:t>
      </w:r>
      <w:proofErr w:type="spellStart"/>
      <w:r w:rsidRPr="00AE4701">
        <w:t>flow_from_directory</w:t>
      </w:r>
      <w:proofErr w:type="spellEnd"/>
      <w:r w:rsidRPr="00AE4701">
        <w:t xml:space="preserve">() which expects a specific folder structure (train/class, </w:t>
      </w:r>
      <w:proofErr w:type="spellStart"/>
      <w:r w:rsidRPr="00AE4701">
        <w:t>val</w:t>
      </w:r>
      <w:proofErr w:type="spellEnd"/>
      <w:r w:rsidRPr="00AE4701">
        <w:t>/class...).</w:t>
      </w:r>
    </w:p>
    <w:p w14:paraId="0971183E" w14:textId="77777777" w:rsidR="00AE4701" w:rsidRPr="00AE4701" w:rsidRDefault="00AE4701" w:rsidP="00AE4701">
      <w:pPr>
        <w:numPr>
          <w:ilvl w:val="0"/>
          <w:numId w:val="13"/>
        </w:numPr>
      </w:pPr>
      <w:r w:rsidRPr="00AE4701">
        <w:rPr>
          <w:b/>
          <w:bCs/>
        </w:rPr>
        <w:t>Justification:</w:t>
      </w:r>
      <w:r w:rsidRPr="00AE4701">
        <w:t xml:space="preserve"> Simplifies loading and applies preprocessing on the fly.</w:t>
      </w:r>
    </w:p>
    <w:p w14:paraId="52BBA72A" w14:textId="77777777" w:rsidR="00AE4701" w:rsidRPr="00AE4701" w:rsidRDefault="00000000" w:rsidP="00AE4701">
      <w:r>
        <w:pict w14:anchorId="1E39E7B6">
          <v:rect id="_x0000_i1028" style="width:0;height:1.5pt" o:hralign="center" o:hrstd="t" o:hr="t" fillcolor="#a0a0a0" stroked="f"/>
        </w:pict>
      </w:r>
    </w:p>
    <w:p w14:paraId="0408C948" w14:textId="77777777" w:rsidR="00AE4701" w:rsidRPr="00AE4701" w:rsidRDefault="00AE4701" w:rsidP="00AE4701">
      <w:pPr>
        <w:rPr>
          <w:b/>
          <w:bCs/>
        </w:rPr>
      </w:pPr>
      <w:r w:rsidRPr="00AE4701">
        <w:rPr>
          <w:rFonts w:ascii="Segoe UI Emoji" w:hAnsi="Segoe UI Emoji" w:cs="Segoe UI Emoji"/>
          <w:b/>
          <w:bCs/>
        </w:rPr>
        <w:t>🏗️</w:t>
      </w:r>
      <w:r w:rsidRPr="00AE4701">
        <w:rPr>
          <w:b/>
          <w:bCs/>
        </w:rPr>
        <w:t xml:space="preserve"> Model Construction</w:t>
      </w:r>
    </w:p>
    <w:p w14:paraId="601E8C85" w14:textId="77777777" w:rsidR="00AE4701" w:rsidRPr="00AE4701" w:rsidRDefault="00AE4701" w:rsidP="00AE4701">
      <w:pPr>
        <w:rPr>
          <w:b/>
          <w:bCs/>
        </w:rPr>
      </w:pPr>
      <w:r w:rsidRPr="00AE4701">
        <w:rPr>
          <w:b/>
          <w:bCs/>
        </w:rPr>
        <w:t>5. CNN Architecture with Customization</w:t>
      </w:r>
    </w:p>
    <w:p w14:paraId="0F01C175" w14:textId="77777777" w:rsidR="00AE4701" w:rsidRPr="00AE4701" w:rsidRDefault="00AE4701" w:rsidP="00AE4701">
      <w:r w:rsidRPr="00AE4701">
        <w:t>python</w:t>
      </w:r>
    </w:p>
    <w:p w14:paraId="03B3B389" w14:textId="77777777" w:rsidR="00AE4701" w:rsidRPr="00AE4701" w:rsidRDefault="00AE4701" w:rsidP="00AE4701">
      <w:r w:rsidRPr="00AE4701">
        <w:t xml:space="preserve">def </w:t>
      </w:r>
      <w:proofErr w:type="spellStart"/>
      <w:r w:rsidRPr="00AE4701">
        <w:t>build_model</w:t>
      </w:r>
      <w:proofErr w:type="spellEnd"/>
      <w:r w:rsidRPr="00AE4701">
        <w:t>(...)</w:t>
      </w:r>
    </w:p>
    <w:p w14:paraId="1FFB2FAA" w14:textId="77777777" w:rsidR="00AE4701" w:rsidRPr="00AE4701" w:rsidRDefault="00AE4701" w:rsidP="00AE4701">
      <w:pPr>
        <w:numPr>
          <w:ilvl w:val="0"/>
          <w:numId w:val="14"/>
        </w:numPr>
      </w:pPr>
      <w:r w:rsidRPr="00AE4701">
        <w:rPr>
          <w:b/>
          <w:bCs/>
        </w:rPr>
        <w:t>Components:</w:t>
      </w:r>
    </w:p>
    <w:p w14:paraId="02605CA3" w14:textId="77777777" w:rsidR="00AE4701" w:rsidRPr="00AE4701" w:rsidRDefault="00AE4701" w:rsidP="00AE4701">
      <w:pPr>
        <w:numPr>
          <w:ilvl w:val="1"/>
          <w:numId w:val="14"/>
        </w:numPr>
      </w:pPr>
      <w:r w:rsidRPr="00AE4701">
        <w:t>Conv2D + MaxPooling2D: Feature extraction</w:t>
      </w:r>
    </w:p>
    <w:p w14:paraId="45CE7E74" w14:textId="77777777" w:rsidR="00AE4701" w:rsidRPr="00AE4701" w:rsidRDefault="00AE4701" w:rsidP="00AE4701">
      <w:pPr>
        <w:numPr>
          <w:ilvl w:val="1"/>
          <w:numId w:val="14"/>
        </w:numPr>
      </w:pPr>
      <w:r w:rsidRPr="00AE4701">
        <w:t>Dropout: Regularization</w:t>
      </w:r>
    </w:p>
    <w:p w14:paraId="1DD60C8D" w14:textId="77777777" w:rsidR="00AE4701" w:rsidRPr="00AE4701" w:rsidRDefault="00AE4701" w:rsidP="00AE4701">
      <w:pPr>
        <w:numPr>
          <w:ilvl w:val="1"/>
          <w:numId w:val="14"/>
        </w:numPr>
      </w:pPr>
      <w:r w:rsidRPr="00AE4701">
        <w:t>Flatten + Dense: Classification layers</w:t>
      </w:r>
    </w:p>
    <w:p w14:paraId="37AC30A0" w14:textId="77777777" w:rsidR="00AE4701" w:rsidRPr="00AE4701" w:rsidRDefault="00AE4701" w:rsidP="00AE4701">
      <w:pPr>
        <w:numPr>
          <w:ilvl w:val="0"/>
          <w:numId w:val="14"/>
        </w:numPr>
      </w:pPr>
      <w:r w:rsidRPr="00AE4701">
        <w:rPr>
          <w:b/>
          <w:bCs/>
        </w:rPr>
        <w:t>Parameters:</w:t>
      </w:r>
    </w:p>
    <w:p w14:paraId="63D234D4" w14:textId="77777777" w:rsidR="00AE4701" w:rsidRPr="00AE4701" w:rsidRDefault="00AE4701" w:rsidP="00AE4701">
      <w:pPr>
        <w:numPr>
          <w:ilvl w:val="1"/>
          <w:numId w:val="14"/>
        </w:numPr>
      </w:pPr>
      <w:r w:rsidRPr="00AE4701">
        <w:t xml:space="preserve">optimizer, </w:t>
      </w:r>
      <w:proofErr w:type="spellStart"/>
      <w:r w:rsidRPr="00AE4701">
        <w:t>dropout_rate</w:t>
      </w:r>
      <w:proofErr w:type="spellEnd"/>
      <w:r w:rsidRPr="00AE4701">
        <w:t xml:space="preserve">, </w:t>
      </w:r>
      <w:proofErr w:type="spellStart"/>
      <w:r w:rsidRPr="00AE4701">
        <w:t>num_filters</w:t>
      </w:r>
      <w:proofErr w:type="spellEnd"/>
      <w:r w:rsidRPr="00AE4701">
        <w:t xml:space="preserve">, </w:t>
      </w:r>
      <w:proofErr w:type="spellStart"/>
      <w:r w:rsidRPr="00AE4701">
        <w:t>num_conv_layers</w:t>
      </w:r>
      <w:proofErr w:type="spellEnd"/>
      <w:r w:rsidRPr="00AE4701">
        <w:t xml:space="preserve">, </w:t>
      </w:r>
      <w:proofErr w:type="spellStart"/>
      <w:r w:rsidRPr="00AE4701">
        <w:t>kernel_size</w:t>
      </w:r>
      <w:proofErr w:type="spellEnd"/>
      <w:r w:rsidRPr="00AE4701">
        <w:t xml:space="preserve"> allow hyperparameter tuning.</w:t>
      </w:r>
    </w:p>
    <w:p w14:paraId="12418687" w14:textId="77777777" w:rsidR="00AE4701" w:rsidRPr="00AE4701" w:rsidRDefault="00AE4701" w:rsidP="00AE4701">
      <w:pPr>
        <w:numPr>
          <w:ilvl w:val="0"/>
          <w:numId w:val="14"/>
        </w:numPr>
      </w:pPr>
      <w:r w:rsidRPr="00AE4701">
        <w:rPr>
          <w:b/>
          <w:bCs/>
        </w:rPr>
        <w:t>Decision:</w:t>
      </w:r>
      <w:r w:rsidRPr="00AE4701">
        <w:t xml:space="preserve"> Parameterize the architecture for flexible tuning via grid search.</w:t>
      </w:r>
    </w:p>
    <w:p w14:paraId="76D2B6E4" w14:textId="77777777" w:rsidR="00AE4701" w:rsidRPr="00AE4701" w:rsidRDefault="00AE4701" w:rsidP="00AE4701">
      <w:pPr>
        <w:numPr>
          <w:ilvl w:val="0"/>
          <w:numId w:val="14"/>
        </w:numPr>
      </w:pPr>
      <w:r w:rsidRPr="00AE4701">
        <w:rPr>
          <w:b/>
          <w:bCs/>
        </w:rPr>
        <w:t>Justification:</w:t>
      </w:r>
      <w:r w:rsidRPr="00AE4701">
        <w:t xml:space="preserve"> Enables systematic experimentation to optimize performance.</w:t>
      </w:r>
    </w:p>
    <w:p w14:paraId="0CBF3E78" w14:textId="77777777" w:rsidR="00AE4701" w:rsidRPr="00AE4701" w:rsidRDefault="00000000" w:rsidP="00AE4701">
      <w:r>
        <w:pict w14:anchorId="2E7AE199">
          <v:rect id="_x0000_i1029" style="width:0;height:1.5pt" o:hralign="center" o:hrstd="t" o:hr="t" fillcolor="#a0a0a0" stroked="f"/>
        </w:pict>
      </w:r>
    </w:p>
    <w:p w14:paraId="1FCC3BF7" w14:textId="77777777" w:rsidR="00AE4701" w:rsidRPr="00AE4701" w:rsidRDefault="00AE4701" w:rsidP="00AE4701">
      <w:pPr>
        <w:rPr>
          <w:b/>
          <w:bCs/>
        </w:rPr>
      </w:pPr>
      <w:r w:rsidRPr="00AE4701">
        <w:rPr>
          <w:rFonts w:ascii="Segoe UI Emoji" w:hAnsi="Segoe UI Emoji" w:cs="Segoe UI Emoji"/>
          <w:b/>
          <w:bCs/>
        </w:rPr>
        <w:t>🔍</w:t>
      </w:r>
      <w:r w:rsidRPr="00AE4701">
        <w:rPr>
          <w:b/>
          <w:bCs/>
        </w:rPr>
        <w:t xml:space="preserve"> Hyperparameter Tuning</w:t>
      </w:r>
    </w:p>
    <w:p w14:paraId="7925394F" w14:textId="77777777" w:rsidR="00AE4701" w:rsidRPr="00AE4701" w:rsidRDefault="00AE4701" w:rsidP="00AE4701">
      <w:pPr>
        <w:rPr>
          <w:b/>
          <w:bCs/>
        </w:rPr>
      </w:pPr>
      <w:r w:rsidRPr="00AE4701">
        <w:rPr>
          <w:b/>
          <w:bCs/>
        </w:rPr>
        <w:t>6. Manual Grid Search</w:t>
      </w:r>
    </w:p>
    <w:p w14:paraId="24148FF3" w14:textId="77777777" w:rsidR="00AE4701" w:rsidRPr="00AE4701" w:rsidRDefault="00AE4701" w:rsidP="00AE4701">
      <w:r w:rsidRPr="00AE4701">
        <w:t>python</w:t>
      </w:r>
    </w:p>
    <w:p w14:paraId="7C762635" w14:textId="77777777" w:rsidR="00AE4701" w:rsidRPr="00AE4701" w:rsidRDefault="00AE4701" w:rsidP="00AE4701">
      <w:r w:rsidRPr="00AE4701">
        <w:t xml:space="preserve">for params in </w:t>
      </w:r>
      <w:proofErr w:type="spellStart"/>
      <w:r w:rsidRPr="00AE4701">
        <w:t>itertools.product</w:t>
      </w:r>
      <w:proofErr w:type="spellEnd"/>
      <w:r w:rsidRPr="00AE4701">
        <w:t>(*</w:t>
      </w:r>
      <w:proofErr w:type="spellStart"/>
      <w:r w:rsidRPr="00AE4701">
        <w:t>param_grid.values</w:t>
      </w:r>
      <w:proofErr w:type="spellEnd"/>
      <w:r w:rsidRPr="00AE4701">
        <w:t>()):</w:t>
      </w:r>
    </w:p>
    <w:p w14:paraId="5BA4C3F3" w14:textId="77777777" w:rsidR="00AE4701" w:rsidRPr="00AE4701" w:rsidRDefault="00AE4701" w:rsidP="00AE4701">
      <w:pPr>
        <w:numPr>
          <w:ilvl w:val="0"/>
          <w:numId w:val="15"/>
        </w:numPr>
      </w:pPr>
      <w:r w:rsidRPr="00AE4701">
        <w:rPr>
          <w:b/>
          <w:bCs/>
        </w:rPr>
        <w:t>Purpose:</w:t>
      </w:r>
      <w:r w:rsidRPr="00AE4701">
        <w:t xml:space="preserve"> Iterates through combinations of hyperparameters.</w:t>
      </w:r>
    </w:p>
    <w:p w14:paraId="5AFE357D" w14:textId="77777777" w:rsidR="00AE4701" w:rsidRPr="00AE4701" w:rsidRDefault="00AE4701" w:rsidP="00AE4701">
      <w:pPr>
        <w:numPr>
          <w:ilvl w:val="0"/>
          <w:numId w:val="15"/>
        </w:numPr>
      </w:pPr>
      <w:r w:rsidRPr="00AE4701">
        <w:rPr>
          <w:b/>
          <w:bCs/>
        </w:rPr>
        <w:t>Decision:</w:t>
      </w:r>
      <w:r w:rsidRPr="00AE4701">
        <w:t xml:space="preserve"> Uses manual looping over </w:t>
      </w:r>
      <w:proofErr w:type="spellStart"/>
      <w:r w:rsidRPr="00AE4701">
        <w:t>GridSearchCV</w:t>
      </w:r>
      <w:proofErr w:type="spellEnd"/>
      <w:r w:rsidRPr="00AE4701">
        <w:t xml:space="preserve"> due to compatibility issues with </w:t>
      </w:r>
      <w:proofErr w:type="spellStart"/>
      <w:r w:rsidRPr="00AE4701">
        <w:t>ImageDataGenerator</w:t>
      </w:r>
      <w:proofErr w:type="spellEnd"/>
      <w:r w:rsidRPr="00AE4701">
        <w:t>.</w:t>
      </w:r>
    </w:p>
    <w:p w14:paraId="6556F20C" w14:textId="77777777" w:rsidR="00AE4701" w:rsidRPr="00AE4701" w:rsidRDefault="00AE4701" w:rsidP="00AE4701">
      <w:pPr>
        <w:numPr>
          <w:ilvl w:val="0"/>
          <w:numId w:val="15"/>
        </w:numPr>
      </w:pPr>
      <w:r w:rsidRPr="00AE4701">
        <w:rPr>
          <w:b/>
          <w:bCs/>
        </w:rPr>
        <w:t>Justification:</w:t>
      </w:r>
      <w:r w:rsidRPr="00AE4701">
        <w:t xml:space="preserve"> While more manual, this approach is effective and avoids wrapping complexities.</w:t>
      </w:r>
    </w:p>
    <w:p w14:paraId="539096F1" w14:textId="77777777" w:rsidR="00AE4701" w:rsidRPr="00AE4701" w:rsidRDefault="00000000" w:rsidP="00AE4701">
      <w:r>
        <w:pict w14:anchorId="3B2D7210">
          <v:rect id="_x0000_i1030" style="width:0;height:1.5pt" o:hralign="center" o:hrstd="t" o:hr="t" fillcolor="#a0a0a0" stroked="f"/>
        </w:pict>
      </w:r>
    </w:p>
    <w:p w14:paraId="6CFB7A8F" w14:textId="77777777" w:rsidR="00AE4701" w:rsidRPr="00AE4701" w:rsidRDefault="00AE4701" w:rsidP="00AE4701">
      <w:pPr>
        <w:rPr>
          <w:b/>
          <w:bCs/>
        </w:rPr>
      </w:pPr>
      <w:r w:rsidRPr="00AE4701">
        <w:rPr>
          <w:rFonts w:ascii="Segoe UI Emoji" w:hAnsi="Segoe UI Emoji" w:cs="Segoe UI Emoji"/>
          <w:b/>
          <w:bCs/>
        </w:rPr>
        <w:lastRenderedPageBreak/>
        <w:t>🏋️</w:t>
      </w:r>
      <w:r w:rsidRPr="00AE4701">
        <w:rPr>
          <w:b/>
          <w:bCs/>
        </w:rPr>
        <w:t xml:space="preserve"> Model Training</w:t>
      </w:r>
    </w:p>
    <w:p w14:paraId="0699A615" w14:textId="77777777" w:rsidR="00AE4701" w:rsidRPr="00AE4701" w:rsidRDefault="00AE4701" w:rsidP="00AE4701">
      <w:pPr>
        <w:rPr>
          <w:b/>
          <w:bCs/>
        </w:rPr>
      </w:pPr>
      <w:r w:rsidRPr="00AE4701">
        <w:rPr>
          <w:b/>
          <w:bCs/>
        </w:rPr>
        <w:t>7. Training Each Model Configuration</w:t>
      </w:r>
    </w:p>
    <w:p w14:paraId="4F8516EB" w14:textId="77777777" w:rsidR="00AE4701" w:rsidRPr="00AE4701" w:rsidRDefault="00AE4701" w:rsidP="00AE4701">
      <w:r w:rsidRPr="00AE4701">
        <w:t>python</w:t>
      </w:r>
    </w:p>
    <w:p w14:paraId="3BFAD7B1" w14:textId="77777777" w:rsidR="00AE4701" w:rsidRPr="00AE4701" w:rsidRDefault="00AE4701" w:rsidP="00AE4701">
      <w:r w:rsidRPr="00AE4701">
        <w:t xml:space="preserve">history = </w:t>
      </w:r>
      <w:proofErr w:type="spellStart"/>
      <w:r w:rsidRPr="00AE4701">
        <w:t>model.fit</w:t>
      </w:r>
      <w:proofErr w:type="spellEnd"/>
      <w:r w:rsidRPr="00AE4701">
        <w:t>(...)</w:t>
      </w:r>
    </w:p>
    <w:p w14:paraId="21316B55" w14:textId="77777777" w:rsidR="00AE4701" w:rsidRPr="00AE4701" w:rsidRDefault="00AE4701" w:rsidP="00AE4701">
      <w:pPr>
        <w:numPr>
          <w:ilvl w:val="0"/>
          <w:numId w:val="16"/>
        </w:numPr>
      </w:pPr>
      <w:r w:rsidRPr="00AE4701">
        <w:rPr>
          <w:b/>
          <w:bCs/>
        </w:rPr>
        <w:t>Purpose:</w:t>
      </w:r>
      <w:r w:rsidRPr="00AE4701">
        <w:t xml:space="preserve"> Trains the CNN using each hyperparameter configuration.</w:t>
      </w:r>
    </w:p>
    <w:p w14:paraId="7FEF6109" w14:textId="77777777" w:rsidR="00AE4701" w:rsidRPr="00AE4701" w:rsidRDefault="00AE4701" w:rsidP="00AE4701">
      <w:pPr>
        <w:numPr>
          <w:ilvl w:val="0"/>
          <w:numId w:val="16"/>
        </w:numPr>
      </w:pPr>
      <w:r w:rsidRPr="00AE4701">
        <w:rPr>
          <w:b/>
          <w:bCs/>
        </w:rPr>
        <w:t>Decision:</w:t>
      </w:r>
      <w:r w:rsidRPr="00AE4701">
        <w:t xml:space="preserve"> Uses 20 epochs for training balance between speed and performance.</w:t>
      </w:r>
    </w:p>
    <w:p w14:paraId="1D6A8936" w14:textId="77777777" w:rsidR="00AE4701" w:rsidRPr="00AE4701" w:rsidRDefault="00AE4701" w:rsidP="00AE4701">
      <w:pPr>
        <w:numPr>
          <w:ilvl w:val="0"/>
          <w:numId w:val="16"/>
        </w:numPr>
      </w:pPr>
      <w:r w:rsidRPr="00AE4701">
        <w:rPr>
          <w:b/>
          <w:bCs/>
        </w:rPr>
        <w:t>Justification:</w:t>
      </w:r>
      <w:r w:rsidRPr="00AE4701">
        <w:t xml:space="preserve"> Provides enough learning opportunity without excessive overfitting during search.</w:t>
      </w:r>
    </w:p>
    <w:p w14:paraId="1B1EA8AC" w14:textId="77777777" w:rsidR="00AE4701" w:rsidRPr="00AE4701" w:rsidRDefault="00000000" w:rsidP="00AE4701">
      <w:r>
        <w:pict w14:anchorId="597DB497">
          <v:rect id="_x0000_i1031" style="width:0;height:1.5pt" o:hralign="center" o:hrstd="t" o:hr="t" fillcolor="#a0a0a0" stroked="f"/>
        </w:pict>
      </w:r>
    </w:p>
    <w:p w14:paraId="02398FFA" w14:textId="77777777" w:rsidR="00AE4701" w:rsidRPr="00AE4701" w:rsidRDefault="00AE4701" w:rsidP="00AE4701">
      <w:pPr>
        <w:rPr>
          <w:b/>
          <w:bCs/>
        </w:rPr>
      </w:pPr>
      <w:r w:rsidRPr="00AE4701">
        <w:rPr>
          <w:rFonts w:ascii="Segoe UI Emoji" w:hAnsi="Segoe UI Emoji" w:cs="Segoe UI Emoji"/>
          <w:b/>
          <w:bCs/>
        </w:rPr>
        <w:t>🏆</w:t>
      </w:r>
      <w:r w:rsidRPr="00AE4701">
        <w:rPr>
          <w:b/>
          <w:bCs/>
        </w:rPr>
        <w:t xml:space="preserve"> Best Model Selection</w:t>
      </w:r>
    </w:p>
    <w:p w14:paraId="755513DA" w14:textId="77777777" w:rsidR="00AE4701" w:rsidRPr="00AE4701" w:rsidRDefault="00AE4701" w:rsidP="00AE4701">
      <w:r w:rsidRPr="00AE4701">
        <w:t>python</w:t>
      </w:r>
    </w:p>
    <w:p w14:paraId="5D55A266" w14:textId="77777777" w:rsidR="00AE4701" w:rsidRPr="00AE4701" w:rsidRDefault="00AE4701" w:rsidP="00AE4701">
      <w:r w:rsidRPr="00AE4701">
        <w:t xml:space="preserve">if </w:t>
      </w:r>
      <w:proofErr w:type="spellStart"/>
      <w:r w:rsidRPr="00AE4701">
        <w:t>val_acc</w:t>
      </w:r>
      <w:proofErr w:type="spellEnd"/>
      <w:r w:rsidRPr="00AE4701">
        <w:t xml:space="preserve"> &gt; </w:t>
      </w:r>
      <w:proofErr w:type="spellStart"/>
      <w:r w:rsidRPr="00AE4701">
        <w:t>best_accuracy</w:t>
      </w:r>
      <w:proofErr w:type="spellEnd"/>
      <w:r w:rsidRPr="00AE4701">
        <w:t>:</w:t>
      </w:r>
    </w:p>
    <w:p w14:paraId="39440CB4" w14:textId="77777777" w:rsidR="00AE4701" w:rsidRPr="00AE4701" w:rsidRDefault="00AE4701" w:rsidP="00AE4701">
      <w:r w:rsidRPr="00AE4701">
        <w:t xml:space="preserve">    ...</w:t>
      </w:r>
    </w:p>
    <w:p w14:paraId="02A83394" w14:textId="77777777" w:rsidR="00AE4701" w:rsidRPr="00AE4701" w:rsidRDefault="00AE4701" w:rsidP="00AE4701">
      <w:pPr>
        <w:numPr>
          <w:ilvl w:val="0"/>
          <w:numId w:val="17"/>
        </w:numPr>
      </w:pPr>
      <w:r w:rsidRPr="00AE4701">
        <w:rPr>
          <w:b/>
          <w:bCs/>
        </w:rPr>
        <w:t>Purpose:</w:t>
      </w:r>
      <w:r w:rsidRPr="00AE4701">
        <w:t xml:space="preserve"> Keeps track of the model with the highest validation accuracy.</w:t>
      </w:r>
    </w:p>
    <w:p w14:paraId="09CF749C" w14:textId="77777777" w:rsidR="00AE4701" w:rsidRPr="00AE4701" w:rsidRDefault="00AE4701" w:rsidP="00AE4701">
      <w:pPr>
        <w:numPr>
          <w:ilvl w:val="0"/>
          <w:numId w:val="17"/>
        </w:numPr>
      </w:pPr>
      <w:r w:rsidRPr="00AE4701">
        <w:rPr>
          <w:b/>
          <w:bCs/>
        </w:rPr>
        <w:t>Justification:</w:t>
      </w:r>
      <w:r w:rsidRPr="00AE4701">
        <w:t xml:space="preserve"> Ensures only the best-performing model is retained for final evaluation.</w:t>
      </w:r>
    </w:p>
    <w:p w14:paraId="76B92EDB" w14:textId="77777777" w:rsidR="00AE4701" w:rsidRPr="00AE4701" w:rsidRDefault="00000000" w:rsidP="00AE4701">
      <w:r>
        <w:pict w14:anchorId="4685EA75">
          <v:rect id="_x0000_i1032" style="width:0;height:1.5pt" o:hralign="center" o:hrstd="t" o:hr="t" fillcolor="#a0a0a0" stroked="f"/>
        </w:pict>
      </w:r>
    </w:p>
    <w:p w14:paraId="39478282" w14:textId="77777777" w:rsidR="00AE4701" w:rsidRPr="00AE4701" w:rsidRDefault="00AE4701" w:rsidP="00AE4701">
      <w:pPr>
        <w:rPr>
          <w:b/>
          <w:bCs/>
        </w:rPr>
      </w:pPr>
      <w:r w:rsidRPr="00AE4701">
        <w:rPr>
          <w:rFonts w:ascii="Segoe UI Emoji" w:hAnsi="Segoe UI Emoji" w:cs="Segoe UI Emoji"/>
          <w:b/>
          <w:bCs/>
        </w:rPr>
        <w:t>📈</w:t>
      </w:r>
      <w:r w:rsidRPr="00AE4701">
        <w:rPr>
          <w:b/>
          <w:bCs/>
        </w:rPr>
        <w:t xml:space="preserve"> Model Evaluation</w:t>
      </w:r>
    </w:p>
    <w:p w14:paraId="076682A2" w14:textId="77777777" w:rsidR="00AE4701" w:rsidRPr="00AE4701" w:rsidRDefault="00AE4701" w:rsidP="00AE4701">
      <w:pPr>
        <w:rPr>
          <w:b/>
          <w:bCs/>
        </w:rPr>
      </w:pPr>
      <w:r w:rsidRPr="00AE4701">
        <w:rPr>
          <w:b/>
          <w:bCs/>
        </w:rPr>
        <w:t>8. Evaluation and Metrics</w:t>
      </w:r>
    </w:p>
    <w:p w14:paraId="02AE2652" w14:textId="77777777" w:rsidR="00AE4701" w:rsidRPr="00AE4701" w:rsidRDefault="00AE4701" w:rsidP="00AE4701">
      <w:r w:rsidRPr="00AE4701">
        <w:t>python</w:t>
      </w:r>
    </w:p>
    <w:p w14:paraId="2E7A4D47" w14:textId="77777777" w:rsidR="00AE4701" w:rsidRPr="00AE4701" w:rsidRDefault="00AE4701" w:rsidP="00AE4701">
      <w:proofErr w:type="spellStart"/>
      <w:r w:rsidRPr="00AE4701">
        <w:t>y_pred_probs</w:t>
      </w:r>
      <w:proofErr w:type="spellEnd"/>
      <w:r w:rsidRPr="00AE4701">
        <w:t xml:space="preserve"> = </w:t>
      </w:r>
      <w:proofErr w:type="spellStart"/>
      <w:r w:rsidRPr="00AE4701">
        <w:t>best_model.predict</w:t>
      </w:r>
      <w:proofErr w:type="spellEnd"/>
      <w:r w:rsidRPr="00AE4701">
        <w:t>(</w:t>
      </w:r>
      <w:proofErr w:type="spellStart"/>
      <w:r w:rsidRPr="00AE4701">
        <w:t>test_gen</w:t>
      </w:r>
      <w:proofErr w:type="spellEnd"/>
      <w:r w:rsidRPr="00AE4701">
        <w:t>)</w:t>
      </w:r>
    </w:p>
    <w:p w14:paraId="24F36267" w14:textId="77777777" w:rsidR="00AE4701" w:rsidRPr="00AE4701" w:rsidRDefault="00AE4701" w:rsidP="00AE4701">
      <w:pPr>
        <w:numPr>
          <w:ilvl w:val="0"/>
          <w:numId w:val="18"/>
        </w:numPr>
      </w:pPr>
      <w:r w:rsidRPr="00AE4701">
        <w:rPr>
          <w:b/>
          <w:bCs/>
        </w:rPr>
        <w:t>Purpose:</w:t>
      </w:r>
      <w:r w:rsidRPr="00AE4701">
        <w:t xml:space="preserve"> Predicts labels and evaluates the model on unseen test data.</w:t>
      </w:r>
    </w:p>
    <w:p w14:paraId="2812D971" w14:textId="77777777" w:rsidR="00AE4701" w:rsidRPr="00AE4701" w:rsidRDefault="00AE4701" w:rsidP="00AE4701">
      <w:pPr>
        <w:numPr>
          <w:ilvl w:val="0"/>
          <w:numId w:val="18"/>
        </w:numPr>
      </w:pPr>
      <w:r w:rsidRPr="00AE4701">
        <w:rPr>
          <w:b/>
          <w:bCs/>
        </w:rPr>
        <w:t>Decision:</w:t>
      </w:r>
      <w:r w:rsidRPr="00AE4701">
        <w:t xml:space="preserve"> Applies thresholding &gt; 0.5 for binary classification.</w:t>
      </w:r>
    </w:p>
    <w:p w14:paraId="762C9D96" w14:textId="77777777" w:rsidR="00AE4701" w:rsidRPr="00AE4701" w:rsidRDefault="00AE4701" w:rsidP="00AE4701">
      <w:pPr>
        <w:numPr>
          <w:ilvl w:val="0"/>
          <w:numId w:val="18"/>
        </w:numPr>
      </w:pPr>
      <w:r w:rsidRPr="00AE4701">
        <w:rPr>
          <w:b/>
          <w:bCs/>
        </w:rPr>
        <w:t>Justification:</w:t>
      </w:r>
      <w:r w:rsidRPr="00AE4701">
        <w:t xml:space="preserve"> Converts probabilities into class labels for reporting.</w:t>
      </w:r>
    </w:p>
    <w:p w14:paraId="28A68605" w14:textId="77777777" w:rsidR="00AE4701" w:rsidRPr="00AE4701" w:rsidRDefault="00AE4701" w:rsidP="00AE4701">
      <w:pPr>
        <w:rPr>
          <w:b/>
          <w:bCs/>
        </w:rPr>
      </w:pPr>
      <w:r w:rsidRPr="00AE4701">
        <w:rPr>
          <w:b/>
          <w:bCs/>
        </w:rPr>
        <w:t>9. Classification Report &amp; Confusion Matrix</w:t>
      </w:r>
    </w:p>
    <w:p w14:paraId="1770317B" w14:textId="77777777" w:rsidR="00AE4701" w:rsidRPr="00AE4701" w:rsidRDefault="00AE4701" w:rsidP="00AE4701">
      <w:r w:rsidRPr="00AE4701">
        <w:t>python</w:t>
      </w:r>
    </w:p>
    <w:p w14:paraId="4626EFFC" w14:textId="4EC785C4" w:rsidR="00AE4701" w:rsidRPr="00AE4701" w:rsidRDefault="00AE4701" w:rsidP="00AE4701"/>
    <w:p w14:paraId="5ED16824" w14:textId="77777777" w:rsidR="00AE4701" w:rsidRPr="00AE4701" w:rsidRDefault="00AE4701" w:rsidP="00AE4701">
      <w:r w:rsidRPr="00AE4701">
        <w:lastRenderedPageBreak/>
        <w:t>print(</w:t>
      </w:r>
      <w:proofErr w:type="spellStart"/>
      <w:r w:rsidRPr="00AE4701">
        <w:t>classification_report</w:t>
      </w:r>
      <w:proofErr w:type="spellEnd"/>
      <w:r w:rsidRPr="00AE4701">
        <w:t>(...))</w:t>
      </w:r>
    </w:p>
    <w:p w14:paraId="229525DD" w14:textId="77777777" w:rsidR="00AE4701" w:rsidRPr="00AE4701" w:rsidRDefault="00AE4701" w:rsidP="00AE4701">
      <w:proofErr w:type="spellStart"/>
      <w:r w:rsidRPr="00AE4701">
        <w:t>sns.heatmap</w:t>
      </w:r>
      <w:proofErr w:type="spellEnd"/>
      <w:r w:rsidRPr="00AE4701">
        <w:t>(</w:t>
      </w:r>
      <w:proofErr w:type="spellStart"/>
      <w:r w:rsidRPr="00AE4701">
        <w:t>confusion_matrix</w:t>
      </w:r>
      <w:proofErr w:type="spellEnd"/>
      <w:r w:rsidRPr="00AE4701">
        <w:t>(...))</w:t>
      </w:r>
    </w:p>
    <w:p w14:paraId="4EDA61A1" w14:textId="77777777" w:rsidR="00AE4701" w:rsidRPr="00AE4701" w:rsidRDefault="00AE4701" w:rsidP="00AE4701">
      <w:pPr>
        <w:numPr>
          <w:ilvl w:val="0"/>
          <w:numId w:val="19"/>
        </w:numPr>
      </w:pPr>
      <w:r w:rsidRPr="00AE4701">
        <w:rPr>
          <w:b/>
          <w:bCs/>
        </w:rPr>
        <w:t>Purpose:</w:t>
      </w:r>
      <w:r w:rsidRPr="00AE4701">
        <w:t xml:space="preserve"> Shows precision, recall, F1-score, and class confusion.</w:t>
      </w:r>
    </w:p>
    <w:p w14:paraId="2AE04F3B" w14:textId="77777777" w:rsidR="00AE4701" w:rsidRPr="00AE4701" w:rsidRDefault="00AE4701" w:rsidP="00AE4701">
      <w:pPr>
        <w:numPr>
          <w:ilvl w:val="0"/>
          <w:numId w:val="19"/>
        </w:numPr>
      </w:pPr>
      <w:r w:rsidRPr="00AE4701">
        <w:rPr>
          <w:b/>
          <w:bCs/>
        </w:rPr>
        <w:t>Justification:</w:t>
      </w:r>
      <w:r w:rsidRPr="00AE4701">
        <w:t xml:space="preserve"> These metrics give deeper insights than accuracy alone—especially important in imbalanced datasets.</w:t>
      </w:r>
    </w:p>
    <w:p w14:paraId="7A4C59EE" w14:textId="77777777" w:rsidR="00AE4701" w:rsidRPr="00AE4701" w:rsidRDefault="00000000" w:rsidP="00AE4701">
      <w:r>
        <w:pict w14:anchorId="1A807009">
          <v:rect id="_x0000_i1033" style="width:0;height:1.5pt" o:hralign="center" o:hrstd="t" o:hr="t" fillcolor="#a0a0a0" stroked="f"/>
        </w:pict>
      </w:r>
    </w:p>
    <w:p w14:paraId="5E22F4F2" w14:textId="77777777" w:rsidR="00AE4701" w:rsidRPr="00AE4701" w:rsidRDefault="00AE4701" w:rsidP="00AE4701">
      <w:pPr>
        <w:rPr>
          <w:b/>
          <w:bCs/>
        </w:rPr>
      </w:pPr>
      <w:r w:rsidRPr="00AE4701">
        <w:rPr>
          <w:b/>
          <w:bCs/>
        </w:rPr>
        <w:t>10. Plotting Accuracy &amp; Loss</w:t>
      </w:r>
    </w:p>
    <w:p w14:paraId="7E1BE0EB" w14:textId="77777777" w:rsidR="00AE4701" w:rsidRPr="00AE4701" w:rsidRDefault="00AE4701" w:rsidP="00AE4701">
      <w:r w:rsidRPr="00AE4701">
        <w:t>python</w:t>
      </w:r>
    </w:p>
    <w:p w14:paraId="5E163D13" w14:textId="77777777" w:rsidR="00AE4701" w:rsidRPr="00AE4701" w:rsidRDefault="00AE4701" w:rsidP="00AE4701">
      <w:proofErr w:type="spellStart"/>
      <w:r w:rsidRPr="00AE4701">
        <w:t>plt.plot</w:t>
      </w:r>
      <w:proofErr w:type="spellEnd"/>
      <w:r w:rsidRPr="00AE4701">
        <w:t>(</w:t>
      </w:r>
      <w:proofErr w:type="spellStart"/>
      <w:r w:rsidRPr="00AE4701">
        <w:t>history.history</w:t>
      </w:r>
      <w:proofErr w:type="spellEnd"/>
      <w:r w:rsidRPr="00AE4701">
        <w:t>['accuracy'], ...)</w:t>
      </w:r>
    </w:p>
    <w:p w14:paraId="1631E077" w14:textId="77777777" w:rsidR="00AE4701" w:rsidRPr="00AE4701" w:rsidRDefault="00AE4701" w:rsidP="00AE4701">
      <w:pPr>
        <w:numPr>
          <w:ilvl w:val="0"/>
          <w:numId w:val="20"/>
        </w:numPr>
      </w:pPr>
      <w:r w:rsidRPr="00AE4701">
        <w:rPr>
          <w:b/>
          <w:bCs/>
        </w:rPr>
        <w:t>Purpose:</w:t>
      </w:r>
      <w:r w:rsidRPr="00AE4701">
        <w:t xml:space="preserve"> Visualizes model performance across epochs.</w:t>
      </w:r>
    </w:p>
    <w:p w14:paraId="127CF18D" w14:textId="77777777" w:rsidR="00AE4701" w:rsidRPr="00AE4701" w:rsidRDefault="00AE4701" w:rsidP="00AE4701">
      <w:pPr>
        <w:numPr>
          <w:ilvl w:val="0"/>
          <w:numId w:val="20"/>
        </w:numPr>
      </w:pPr>
      <w:r w:rsidRPr="00AE4701">
        <w:rPr>
          <w:b/>
          <w:bCs/>
        </w:rPr>
        <w:t>Justification:</w:t>
      </w:r>
      <w:r w:rsidRPr="00AE4701">
        <w:t xml:space="preserve"> Helps identify overfitting or underfitting.</w:t>
      </w:r>
    </w:p>
    <w:p w14:paraId="588CF431" w14:textId="77777777" w:rsidR="00AE4701" w:rsidRDefault="00AE4701"/>
    <w:p w14:paraId="29BEBA3E" w14:textId="3955DEE6" w:rsidR="00A475C1" w:rsidRDefault="00000000" w:rsidP="00441B59">
      <w:r>
        <w:t>8. Results and Visualization</w:t>
      </w:r>
      <w:r w:rsidR="00A475C1">
        <w:t>:</w:t>
      </w:r>
      <w:r w:rsidR="00A475C1">
        <w:br/>
      </w:r>
      <w:r w:rsidR="00441B59" w:rsidRPr="00441B59">
        <w:t xml:space="preserve">The comparison of the three models for the Cats vs. Dogs image classification task reveals notable differences in performance. The VGG16-based model achieved the highest accuracy at </w:t>
      </w:r>
      <w:r w:rsidR="00441B59" w:rsidRPr="00441B59">
        <w:rPr>
          <w:b/>
          <w:bCs/>
        </w:rPr>
        <w:t>88%</w:t>
      </w:r>
      <w:r w:rsidR="00441B59" w:rsidRPr="00441B59">
        <w:t xml:space="preserve">, indicating its strong feature extraction capabilities when applied via transfer learning. In contrast, the deep convolutional neural network (CNN) trained from scratch reached </w:t>
      </w:r>
      <w:r w:rsidR="00441B59" w:rsidRPr="00441B59">
        <w:rPr>
          <w:b/>
          <w:bCs/>
        </w:rPr>
        <w:t>77%</w:t>
      </w:r>
      <w:r w:rsidR="00441B59" w:rsidRPr="00441B59">
        <w:t xml:space="preserve">, suggesting that while it learned relevant features, it lacked the benefits of pre-trained knowledge, leading to lower generalization. Surprisingly, the </w:t>
      </w:r>
      <w:proofErr w:type="spellStart"/>
      <w:r w:rsidR="00441B59" w:rsidRPr="00441B59">
        <w:t>ResNet</w:t>
      </w:r>
      <w:proofErr w:type="spellEnd"/>
      <w:r w:rsidR="00441B59" w:rsidRPr="00441B59">
        <w:t xml:space="preserve"> model achieved the lowest accuracy at </w:t>
      </w:r>
      <w:r w:rsidR="00441B59" w:rsidRPr="00441B59">
        <w:rPr>
          <w:b/>
          <w:bCs/>
        </w:rPr>
        <w:t>60%</w:t>
      </w:r>
      <w:r w:rsidR="00441B59" w:rsidRPr="00441B59">
        <w:t xml:space="preserve">, which may be attributed to insufficient fine-tuning, suboptimal hyperparameters, or the relatively small input size (150×150) not leveraging </w:t>
      </w:r>
      <w:proofErr w:type="spellStart"/>
      <w:r w:rsidR="00441B59" w:rsidRPr="00441B59">
        <w:t>ResNet’s</w:t>
      </w:r>
      <w:proofErr w:type="spellEnd"/>
      <w:r w:rsidR="00441B59" w:rsidRPr="00441B59">
        <w:t xml:space="preserve"> deeper architecture effectively. Overall, these results highlight the advantage of using pre-trained models like VGG16 for image classification tasks, especially when data is limited or training from scratch is not ideal.</w:t>
      </w:r>
    </w:p>
    <w:tbl>
      <w:tblPr>
        <w:tblStyle w:val="TableGrid"/>
        <w:tblW w:w="0" w:type="auto"/>
        <w:tblLook w:val="04A0" w:firstRow="1" w:lastRow="0" w:firstColumn="1" w:lastColumn="0" w:noHBand="0" w:noVBand="1"/>
      </w:tblPr>
      <w:tblGrid>
        <w:gridCol w:w="2237"/>
        <w:gridCol w:w="2212"/>
        <w:gridCol w:w="2171"/>
      </w:tblGrid>
      <w:tr w:rsidR="00A475C1" w:rsidRPr="00177624" w14:paraId="2FEE308B" w14:textId="77777777" w:rsidTr="00A475C1">
        <w:tc>
          <w:tcPr>
            <w:tcW w:w="2237" w:type="dxa"/>
            <w:tcBorders>
              <w:top w:val="single" w:sz="4" w:space="0" w:color="auto"/>
              <w:left w:val="single" w:sz="4" w:space="0" w:color="auto"/>
              <w:bottom w:val="single" w:sz="4" w:space="0" w:color="auto"/>
              <w:right w:val="single" w:sz="4" w:space="0" w:color="auto"/>
            </w:tcBorders>
            <w:hideMark/>
          </w:tcPr>
          <w:p w14:paraId="14FB9865" w14:textId="161BD4C7" w:rsidR="00A475C1" w:rsidRPr="00177624" w:rsidRDefault="00A475C1" w:rsidP="00801423">
            <w:pPr>
              <w:spacing w:after="200" w:line="276" w:lineRule="auto"/>
              <w:rPr>
                <w:b/>
                <w:bCs/>
                <w:lang w:val="en-GB"/>
              </w:rPr>
            </w:pPr>
            <w:r w:rsidRPr="00177624">
              <w:rPr>
                <w:b/>
                <w:bCs/>
                <w:lang w:val="en-GB"/>
              </w:rPr>
              <w:t>Method</w:t>
            </w:r>
          </w:p>
        </w:tc>
        <w:tc>
          <w:tcPr>
            <w:tcW w:w="2212" w:type="dxa"/>
            <w:tcBorders>
              <w:top w:val="single" w:sz="4" w:space="0" w:color="auto"/>
              <w:left w:val="single" w:sz="4" w:space="0" w:color="auto"/>
              <w:bottom w:val="single" w:sz="4" w:space="0" w:color="auto"/>
              <w:right w:val="single" w:sz="4" w:space="0" w:color="auto"/>
            </w:tcBorders>
          </w:tcPr>
          <w:tbl>
            <w:tblPr>
              <w:tblW w:w="0" w:type="auto"/>
              <w:tblCellSpacing w:w="15" w:type="dxa"/>
              <w:tblLook w:val="04A0" w:firstRow="1" w:lastRow="0" w:firstColumn="1" w:lastColumn="0" w:noHBand="0" w:noVBand="1"/>
            </w:tblPr>
            <w:tblGrid>
              <w:gridCol w:w="96"/>
            </w:tblGrid>
            <w:tr w:rsidR="00A475C1" w:rsidRPr="00177624" w14:paraId="3776F0A1" w14:textId="77777777" w:rsidTr="00801423">
              <w:trPr>
                <w:tblCellSpacing w:w="15" w:type="dxa"/>
              </w:trPr>
              <w:tc>
                <w:tcPr>
                  <w:tcW w:w="0" w:type="auto"/>
                  <w:tcMar>
                    <w:top w:w="15" w:type="dxa"/>
                    <w:left w:w="15" w:type="dxa"/>
                    <w:bottom w:w="15" w:type="dxa"/>
                    <w:right w:w="15" w:type="dxa"/>
                  </w:tcMar>
                  <w:vAlign w:val="center"/>
                  <w:hideMark/>
                </w:tcPr>
                <w:p w14:paraId="13121331" w14:textId="77777777" w:rsidR="00A475C1" w:rsidRPr="00177624" w:rsidRDefault="00A475C1" w:rsidP="00801423">
                  <w:pPr>
                    <w:rPr>
                      <w:b/>
                      <w:bCs/>
                      <w:lang w:val="en-GB"/>
                    </w:rPr>
                  </w:pPr>
                </w:p>
              </w:tc>
            </w:tr>
          </w:tbl>
          <w:p w14:paraId="68FA224F" w14:textId="77777777" w:rsidR="00A475C1" w:rsidRPr="00177624" w:rsidRDefault="00A475C1" w:rsidP="00801423">
            <w:pPr>
              <w:spacing w:after="200" w:line="276" w:lineRule="auto"/>
              <w:rPr>
                <w:b/>
                <w:bCs/>
                <w:vanish/>
                <w:lang w:val="en-GB"/>
              </w:rPr>
            </w:pPr>
          </w:p>
          <w:tbl>
            <w:tblPr>
              <w:tblW w:w="0" w:type="auto"/>
              <w:jc w:val="center"/>
              <w:tblCellSpacing w:w="15" w:type="dxa"/>
              <w:tblLook w:val="04A0" w:firstRow="1" w:lastRow="0" w:firstColumn="1" w:lastColumn="0" w:noHBand="0" w:noVBand="1"/>
            </w:tblPr>
            <w:tblGrid>
              <w:gridCol w:w="718"/>
            </w:tblGrid>
            <w:tr w:rsidR="00A475C1" w:rsidRPr="00177624" w14:paraId="14BD8A87" w14:textId="77777777" w:rsidTr="00801423">
              <w:trPr>
                <w:tblCellSpacing w:w="15" w:type="dxa"/>
                <w:jc w:val="center"/>
              </w:trPr>
              <w:tc>
                <w:tcPr>
                  <w:tcW w:w="0" w:type="auto"/>
                  <w:tcMar>
                    <w:top w:w="15" w:type="dxa"/>
                    <w:left w:w="15" w:type="dxa"/>
                    <w:bottom w:w="15" w:type="dxa"/>
                    <w:right w:w="15" w:type="dxa"/>
                  </w:tcMar>
                  <w:vAlign w:val="center"/>
                  <w:hideMark/>
                </w:tcPr>
                <w:p w14:paraId="5F031806" w14:textId="77777777" w:rsidR="00A475C1" w:rsidRPr="00177624" w:rsidRDefault="00A475C1" w:rsidP="00801423">
                  <w:pPr>
                    <w:rPr>
                      <w:b/>
                      <w:bCs/>
                      <w:lang w:val="en-GB"/>
                    </w:rPr>
                  </w:pPr>
                  <w:r w:rsidRPr="00177624">
                    <w:rPr>
                      <w:b/>
                      <w:bCs/>
                      <w:lang w:val="en-GB"/>
                    </w:rPr>
                    <w:t>Model</w:t>
                  </w:r>
                </w:p>
              </w:tc>
            </w:tr>
          </w:tbl>
          <w:p w14:paraId="4678298B" w14:textId="77777777" w:rsidR="00A475C1" w:rsidRPr="00177624" w:rsidRDefault="00A475C1" w:rsidP="00801423">
            <w:pPr>
              <w:spacing w:after="200" w:line="276" w:lineRule="auto"/>
              <w:rPr>
                <w:b/>
                <w:bCs/>
                <w:lang w:val="en-GB"/>
              </w:rPr>
            </w:pPr>
          </w:p>
        </w:tc>
        <w:tc>
          <w:tcPr>
            <w:tcW w:w="2171" w:type="dxa"/>
            <w:tcBorders>
              <w:top w:val="single" w:sz="4" w:space="0" w:color="auto"/>
              <w:left w:val="single" w:sz="4" w:space="0" w:color="auto"/>
              <w:bottom w:val="single" w:sz="4" w:space="0" w:color="auto"/>
              <w:right w:val="single" w:sz="4" w:space="0" w:color="auto"/>
            </w:tcBorders>
          </w:tcPr>
          <w:tbl>
            <w:tblPr>
              <w:tblW w:w="0" w:type="auto"/>
              <w:tblCellSpacing w:w="15" w:type="dxa"/>
              <w:tblLook w:val="04A0" w:firstRow="1" w:lastRow="0" w:firstColumn="1" w:lastColumn="0" w:noHBand="0" w:noVBand="1"/>
            </w:tblPr>
            <w:tblGrid>
              <w:gridCol w:w="1011"/>
            </w:tblGrid>
            <w:tr w:rsidR="00A475C1" w:rsidRPr="00177624" w14:paraId="1A64DDC9" w14:textId="77777777" w:rsidTr="00801423">
              <w:trPr>
                <w:tblCellSpacing w:w="15" w:type="dxa"/>
              </w:trPr>
              <w:tc>
                <w:tcPr>
                  <w:tcW w:w="0" w:type="auto"/>
                  <w:tcMar>
                    <w:top w:w="15" w:type="dxa"/>
                    <w:left w:w="15" w:type="dxa"/>
                    <w:bottom w:w="15" w:type="dxa"/>
                    <w:right w:w="15" w:type="dxa"/>
                  </w:tcMar>
                  <w:vAlign w:val="center"/>
                  <w:hideMark/>
                </w:tcPr>
                <w:p w14:paraId="0ADEA4CC" w14:textId="77777777" w:rsidR="00A475C1" w:rsidRPr="00177624" w:rsidRDefault="00A475C1" w:rsidP="00801423">
                  <w:pPr>
                    <w:rPr>
                      <w:b/>
                      <w:bCs/>
                      <w:lang w:val="en-GB"/>
                    </w:rPr>
                  </w:pPr>
                  <w:r w:rsidRPr="00177624">
                    <w:rPr>
                      <w:b/>
                      <w:bCs/>
                      <w:lang w:val="en-GB"/>
                    </w:rPr>
                    <w:t>Accuracy</w:t>
                  </w:r>
                </w:p>
              </w:tc>
            </w:tr>
          </w:tbl>
          <w:p w14:paraId="2A9D19EC" w14:textId="77777777" w:rsidR="00A475C1" w:rsidRPr="00177624" w:rsidRDefault="00A475C1" w:rsidP="00801423">
            <w:pPr>
              <w:spacing w:after="200" w:line="276" w:lineRule="auto"/>
              <w:rPr>
                <w:b/>
                <w:bCs/>
                <w:vanish/>
                <w:lang w:val="en-GB"/>
              </w:rPr>
            </w:pPr>
          </w:p>
          <w:tbl>
            <w:tblPr>
              <w:tblW w:w="0" w:type="auto"/>
              <w:tblCellSpacing w:w="15" w:type="dxa"/>
              <w:tblLook w:val="04A0" w:firstRow="1" w:lastRow="0" w:firstColumn="1" w:lastColumn="0" w:noHBand="0" w:noVBand="1"/>
            </w:tblPr>
            <w:tblGrid>
              <w:gridCol w:w="96"/>
            </w:tblGrid>
            <w:tr w:rsidR="00A475C1" w:rsidRPr="00177624" w14:paraId="3B7636E3" w14:textId="77777777" w:rsidTr="00801423">
              <w:trPr>
                <w:tblCellSpacing w:w="15" w:type="dxa"/>
                <w:hidden/>
              </w:trPr>
              <w:tc>
                <w:tcPr>
                  <w:tcW w:w="0" w:type="auto"/>
                  <w:tcMar>
                    <w:top w:w="15" w:type="dxa"/>
                    <w:left w:w="15" w:type="dxa"/>
                    <w:bottom w:w="15" w:type="dxa"/>
                    <w:right w:w="15" w:type="dxa"/>
                  </w:tcMar>
                  <w:vAlign w:val="center"/>
                  <w:hideMark/>
                </w:tcPr>
                <w:p w14:paraId="67F84B86" w14:textId="77777777" w:rsidR="00A475C1" w:rsidRPr="00177624" w:rsidRDefault="00A475C1" w:rsidP="00801423">
                  <w:pPr>
                    <w:rPr>
                      <w:b/>
                      <w:bCs/>
                      <w:vanish/>
                      <w:lang w:val="en-GB"/>
                    </w:rPr>
                  </w:pPr>
                </w:p>
              </w:tc>
            </w:tr>
          </w:tbl>
          <w:p w14:paraId="412468D3" w14:textId="77777777" w:rsidR="00A475C1" w:rsidRPr="00177624" w:rsidRDefault="00A475C1" w:rsidP="00801423">
            <w:pPr>
              <w:spacing w:after="200" w:line="276" w:lineRule="auto"/>
              <w:rPr>
                <w:b/>
                <w:bCs/>
                <w:lang w:val="en-GB"/>
              </w:rPr>
            </w:pPr>
          </w:p>
        </w:tc>
      </w:tr>
      <w:tr w:rsidR="00A475C1" w:rsidRPr="00177624" w14:paraId="5D5ED1CC" w14:textId="77777777" w:rsidTr="00A475C1">
        <w:tc>
          <w:tcPr>
            <w:tcW w:w="2237" w:type="dxa"/>
            <w:tcBorders>
              <w:top w:val="single" w:sz="4" w:space="0" w:color="auto"/>
              <w:left w:val="single" w:sz="4" w:space="0" w:color="auto"/>
              <w:bottom w:val="single" w:sz="4" w:space="0" w:color="auto"/>
              <w:right w:val="single" w:sz="4" w:space="0" w:color="auto"/>
            </w:tcBorders>
          </w:tcPr>
          <w:p w14:paraId="5FC92467" w14:textId="09E7F905" w:rsidR="00A475C1" w:rsidRPr="006F4BCD" w:rsidRDefault="00A475C1" w:rsidP="00A475C1">
            <w:pPr>
              <w:rPr>
                <w:lang w:val="en-GB"/>
              </w:rPr>
            </w:pPr>
            <w:r w:rsidRPr="00A475C1">
              <w:rPr>
                <w:b/>
                <w:bCs/>
              </w:rPr>
              <w:t xml:space="preserve">Dogs vs Cats: two CNN models </w:t>
            </w:r>
          </w:p>
        </w:tc>
        <w:tc>
          <w:tcPr>
            <w:tcW w:w="2212" w:type="dxa"/>
            <w:tcBorders>
              <w:top w:val="single" w:sz="4" w:space="0" w:color="auto"/>
              <w:left w:val="single" w:sz="4" w:space="0" w:color="auto"/>
              <w:bottom w:val="single" w:sz="4" w:space="0" w:color="auto"/>
              <w:right w:val="single" w:sz="4" w:space="0" w:color="auto"/>
            </w:tcBorders>
          </w:tcPr>
          <w:p w14:paraId="42867070" w14:textId="5DF92D44" w:rsidR="00A475C1" w:rsidRPr="00EF7F43" w:rsidRDefault="00B27A38" w:rsidP="00801423">
            <w:pPr>
              <w:rPr>
                <w:lang w:val="en-GB"/>
              </w:rPr>
            </w:pPr>
            <w:proofErr w:type="spellStart"/>
            <w:r w:rsidRPr="00A475C1">
              <w:rPr>
                <w:b/>
                <w:bCs/>
              </w:rPr>
              <w:t>ResNet</w:t>
            </w:r>
            <w:proofErr w:type="spellEnd"/>
            <w:r w:rsidRPr="00EF7F43">
              <w:rPr>
                <w:lang w:val="en-GB"/>
              </w:rPr>
              <w:t xml:space="preserve"> </w:t>
            </w:r>
          </w:p>
        </w:tc>
        <w:tc>
          <w:tcPr>
            <w:tcW w:w="2171" w:type="dxa"/>
            <w:tcBorders>
              <w:top w:val="single" w:sz="4" w:space="0" w:color="auto"/>
              <w:left w:val="single" w:sz="4" w:space="0" w:color="auto"/>
              <w:bottom w:val="single" w:sz="4" w:space="0" w:color="auto"/>
              <w:right w:val="single" w:sz="4" w:space="0" w:color="auto"/>
            </w:tcBorders>
          </w:tcPr>
          <w:p w14:paraId="3A945D8B" w14:textId="14524B28" w:rsidR="00A475C1" w:rsidRPr="00A475C1" w:rsidRDefault="00B27A38" w:rsidP="00B27A38">
            <w:r w:rsidRPr="00B27A38">
              <w:t>60</w:t>
            </w:r>
            <w:r w:rsidR="00A475C1" w:rsidRPr="00EF7F43">
              <w:rPr>
                <w:lang w:val="en-GB"/>
              </w:rPr>
              <w:t>%</w:t>
            </w:r>
          </w:p>
        </w:tc>
      </w:tr>
      <w:tr w:rsidR="00A475C1" w:rsidRPr="00177624" w14:paraId="6A12E72D" w14:textId="77777777" w:rsidTr="00A475C1">
        <w:tc>
          <w:tcPr>
            <w:tcW w:w="2237" w:type="dxa"/>
            <w:tcBorders>
              <w:top w:val="single" w:sz="4" w:space="0" w:color="auto"/>
              <w:left w:val="single" w:sz="4" w:space="0" w:color="auto"/>
              <w:bottom w:val="single" w:sz="4" w:space="0" w:color="auto"/>
              <w:right w:val="single" w:sz="4" w:space="0" w:color="auto"/>
            </w:tcBorders>
            <w:hideMark/>
          </w:tcPr>
          <w:p w14:paraId="251374FF" w14:textId="77777777" w:rsidR="00547F91" w:rsidRPr="00547F91" w:rsidRDefault="00547F91" w:rsidP="00547F91">
            <w:pPr>
              <w:spacing w:after="200" w:line="276" w:lineRule="auto"/>
              <w:rPr>
                <w:b/>
                <w:bCs/>
              </w:rPr>
            </w:pPr>
            <w:r w:rsidRPr="00547F91">
              <w:rPr>
                <w:b/>
                <w:bCs/>
              </w:rPr>
              <w:t>Cats vs Dogs : Image Classification VGG16</w:t>
            </w:r>
          </w:p>
          <w:p w14:paraId="19A35E0C" w14:textId="30E38FE1" w:rsidR="00A475C1" w:rsidRPr="00177624" w:rsidRDefault="00A475C1" w:rsidP="00801423">
            <w:pPr>
              <w:spacing w:after="200" w:line="276" w:lineRule="auto"/>
              <w:rPr>
                <w:lang w:val="en-GB"/>
              </w:rPr>
            </w:pPr>
          </w:p>
        </w:tc>
        <w:tc>
          <w:tcPr>
            <w:tcW w:w="2212" w:type="dxa"/>
            <w:tcBorders>
              <w:top w:val="single" w:sz="4" w:space="0" w:color="auto"/>
              <w:left w:val="single" w:sz="4" w:space="0" w:color="auto"/>
              <w:bottom w:val="single" w:sz="4" w:space="0" w:color="auto"/>
              <w:right w:val="single" w:sz="4" w:space="0" w:color="auto"/>
            </w:tcBorders>
            <w:hideMark/>
          </w:tcPr>
          <w:p w14:paraId="73683273" w14:textId="77777777" w:rsidR="00547F91" w:rsidRPr="00547F91" w:rsidRDefault="00547F91" w:rsidP="00547F91">
            <w:pPr>
              <w:spacing w:after="200" w:line="276" w:lineRule="auto"/>
              <w:rPr>
                <w:b/>
                <w:bCs/>
              </w:rPr>
            </w:pPr>
            <w:r w:rsidRPr="00547F91">
              <w:rPr>
                <w:b/>
                <w:bCs/>
              </w:rPr>
              <w:t>VGG16 </w:t>
            </w:r>
          </w:p>
          <w:p w14:paraId="2B5BAB28" w14:textId="135D0A7E" w:rsidR="00A475C1" w:rsidRPr="00177624" w:rsidRDefault="00A475C1" w:rsidP="00801423">
            <w:pPr>
              <w:spacing w:after="200" w:line="276" w:lineRule="auto"/>
              <w:rPr>
                <w:lang w:val="en-GB"/>
              </w:rPr>
            </w:pPr>
          </w:p>
        </w:tc>
        <w:tc>
          <w:tcPr>
            <w:tcW w:w="2171" w:type="dxa"/>
            <w:tcBorders>
              <w:top w:val="single" w:sz="4" w:space="0" w:color="auto"/>
              <w:left w:val="single" w:sz="4" w:space="0" w:color="auto"/>
              <w:bottom w:val="single" w:sz="4" w:space="0" w:color="auto"/>
              <w:right w:val="single" w:sz="4" w:space="0" w:color="auto"/>
            </w:tcBorders>
            <w:hideMark/>
          </w:tcPr>
          <w:p w14:paraId="76C1EB3B" w14:textId="2147F16F" w:rsidR="00A475C1" w:rsidRPr="00177624" w:rsidRDefault="00441B59" w:rsidP="00441B59">
            <w:pPr>
              <w:spacing w:after="200" w:line="276" w:lineRule="auto"/>
              <w:rPr>
                <w:lang w:val="en-GB"/>
              </w:rPr>
            </w:pPr>
            <w:r w:rsidRPr="00441B59">
              <w:t>88</w:t>
            </w:r>
            <w:r w:rsidRPr="00441B59">
              <w:rPr>
                <w:lang w:val="en-GB"/>
              </w:rPr>
              <w:t xml:space="preserve"> </w:t>
            </w:r>
            <w:r w:rsidR="00A475C1" w:rsidRPr="00177624">
              <w:rPr>
                <w:lang w:val="en-GB"/>
              </w:rPr>
              <w:t>%</w:t>
            </w:r>
          </w:p>
        </w:tc>
      </w:tr>
      <w:tr w:rsidR="00A475C1" w:rsidRPr="00177624" w14:paraId="510342A1" w14:textId="77777777" w:rsidTr="00A475C1">
        <w:tc>
          <w:tcPr>
            <w:tcW w:w="2237" w:type="dxa"/>
            <w:tcBorders>
              <w:top w:val="single" w:sz="4" w:space="0" w:color="auto"/>
              <w:left w:val="single" w:sz="4" w:space="0" w:color="auto"/>
              <w:bottom w:val="single" w:sz="4" w:space="0" w:color="auto"/>
              <w:right w:val="single" w:sz="4" w:space="0" w:color="auto"/>
            </w:tcBorders>
          </w:tcPr>
          <w:p w14:paraId="0C8FC2F8" w14:textId="22A15907" w:rsidR="00A475C1" w:rsidRPr="00177624" w:rsidRDefault="00547F91" w:rsidP="00801423">
            <w:pPr>
              <w:spacing w:after="200" w:line="276" w:lineRule="auto"/>
              <w:rPr>
                <w:lang w:val="en-GB"/>
              </w:rPr>
            </w:pPr>
            <w:r w:rsidRPr="00547F91">
              <w:rPr>
                <w:b/>
                <w:bCs/>
              </w:rPr>
              <w:t>Cats vs Dogs : Image Classification</w:t>
            </w:r>
          </w:p>
        </w:tc>
        <w:tc>
          <w:tcPr>
            <w:tcW w:w="2212" w:type="dxa"/>
            <w:tcBorders>
              <w:top w:val="single" w:sz="4" w:space="0" w:color="auto"/>
              <w:left w:val="single" w:sz="4" w:space="0" w:color="auto"/>
              <w:bottom w:val="single" w:sz="4" w:space="0" w:color="auto"/>
              <w:right w:val="single" w:sz="4" w:space="0" w:color="auto"/>
            </w:tcBorders>
            <w:hideMark/>
          </w:tcPr>
          <w:p w14:paraId="02376729" w14:textId="77777777" w:rsidR="00A475C1" w:rsidRPr="00177624" w:rsidRDefault="00A475C1" w:rsidP="00801423">
            <w:pPr>
              <w:spacing w:after="200" w:line="276" w:lineRule="auto"/>
              <w:rPr>
                <w:lang w:val="en-GB"/>
              </w:rPr>
            </w:pPr>
            <w:r w:rsidRPr="00177624">
              <w:rPr>
                <w:lang w:val="en-GB"/>
              </w:rPr>
              <w:t>deep convolutional neural network (CNN)</w:t>
            </w:r>
          </w:p>
        </w:tc>
        <w:tc>
          <w:tcPr>
            <w:tcW w:w="2171" w:type="dxa"/>
            <w:tcBorders>
              <w:top w:val="single" w:sz="4" w:space="0" w:color="auto"/>
              <w:left w:val="single" w:sz="4" w:space="0" w:color="auto"/>
              <w:bottom w:val="single" w:sz="4" w:space="0" w:color="auto"/>
              <w:right w:val="single" w:sz="4" w:space="0" w:color="auto"/>
            </w:tcBorders>
            <w:hideMark/>
          </w:tcPr>
          <w:p w14:paraId="227D32D0" w14:textId="53F6D003" w:rsidR="00A475C1" w:rsidRPr="00177624" w:rsidRDefault="00355FE5" w:rsidP="00801423">
            <w:pPr>
              <w:spacing w:after="200" w:line="276" w:lineRule="auto"/>
              <w:rPr>
                <w:lang w:val="en-GB"/>
              </w:rPr>
            </w:pPr>
            <w:r>
              <w:rPr>
                <w:lang w:val="en-GB"/>
              </w:rPr>
              <w:t>77</w:t>
            </w:r>
            <w:r w:rsidR="00A475C1" w:rsidRPr="00177624">
              <w:rPr>
                <w:lang w:val="en-GB"/>
              </w:rPr>
              <w:t>%</w:t>
            </w:r>
          </w:p>
        </w:tc>
      </w:tr>
    </w:tbl>
    <w:p w14:paraId="051FFFF2" w14:textId="77777777" w:rsidR="00A475C1" w:rsidRPr="00177624" w:rsidRDefault="00A475C1" w:rsidP="00A475C1">
      <w:pPr>
        <w:rPr>
          <w:lang w:val="en-GB"/>
        </w:rPr>
      </w:pPr>
    </w:p>
    <w:p w14:paraId="4A82982D" w14:textId="005C28CF" w:rsidR="009219FE" w:rsidRPr="00A475C1" w:rsidRDefault="009219FE">
      <w:pPr>
        <w:pStyle w:val="Heading1"/>
        <w:rPr>
          <w:lang w:val="en-GB"/>
        </w:rPr>
      </w:pPr>
    </w:p>
    <w:p w14:paraId="0F14C4CD" w14:textId="6CCFA050" w:rsidR="009219FE" w:rsidRDefault="00000000">
      <w:r w:rsidRPr="00441B59">
        <w:rPr>
          <w:sz w:val="28"/>
          <w:szCs w:val="28"/>
        </w:rPr>
        <w:t>8.1. Performance Charts</w:t>
      </w:r>
      <w:r w:rsidR="00441B59" w:rsidRPr="00441B59">
        <w:rPr>
          <w:sz w:val="28"/>
          <w:szCs w:val="28"/>
        </w:rPr>
        <w:br/>
      </w:r>
      <w:proofErr w:type="spellStart"/>
      <w:r w:rsidR="00441B59" w:rsidRPr="00441B59">
        <w:rPr>
          <w:b/>
          <w:bCs/>
          <w:sz w:val="28"/>
          <w:szCs w:val="28"/>
        </w:rPr>
        <w:t>ResNet</w:t>
      </w:r>
      <w:proofErr w:type="spellEnd"/>
      <w:r w:rsidR="00441B59" w:rsidRPr="00441B59">
        <w:rPr>
          <w:b/>
          <w:bCs/>
          <w:sz w:val="28"/>
          <w:szCs w:val="28"/>
        </w:rPr>
        <w:t>:</w:t>
      </w:r>
      <w:r w:rsidR="00441B59">
        <w:rPr>
          <w:b/>
          <w:bCs/>
        </w:rPr>
        <w:br/>
      </w:r>
      <w:r w:rsidR="00441B59" w:rsidRPr="00441B59">
        <w:drawing>
          <wp:inline distT="0" distB="0" distL="0" distR="0" wp14:anchorId="2E321B5E" wp14:editId="56D679F8">
            <wp:extent cx="4857750" cy="3743325"/>
            <wp:effectExtent l="0" t="0" r="0" b="9525"/>
            <wp:docPr id="627850852" name="Picture 1"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850852" name="Picture 1" descr="A blue squares with white text&#10;&#10;AI-generated content may be incorrect."/>
                    <pic:cNvPicPr/>
                  </pic:nvPicPr>
                  <pic:blipFill>
                    <a:blip r:embed="rId6"/>
                    <a:stretch>
                      <a:fillRect/>
                    </a:stretch>
                  </pic:blipFill>
                  <pic:spPr>
                    <a:xfrm>
                      <a:off x="0" y="0"/>
                      <a:ext cx="4857750" cy="3743325"/>
                    </a:xfrm>
                    <a:prstGeom prst="rect">
                      <a:avLst/>
                    </a:prstGeom>
                  </pic:spPr>
                </pic:pic>
              </a:graphicData>
            </a:graphic>
          </wp:inline>
        </w:drawing>
      </w:r>
      <w:r w:rsidR="00441B59" w:rsidRPr="00441B59">
        <w:rPr>
          <w:noProof/>
        </w:rPr>
        <w:t xml:space="preserve"> </w:t>
      </w:r>
      <w:r w:rsidR="00441B59" w:rsidRPr="00441B59">
        <w:rPr>
          <w:b/>
          <w:bCs/>
        </w:rPr>
        <w:lastRenderedPageBreak/>
        <w:drawing>
          <wp:inline distT="0" distB="0" distL="0" distR="0" wp14:anchorId="3911DFAB" wp14:editId="727A1180">
            <wp:extent cx="5486400" cy="4333875"/>
            <wp:effectExtent l="0" t="0" r="0" b="9525"/>
            <wp:docPr id="1691881512" name="Picture 1"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881512" name="Picture 1" descr="A graph with blue and orange lines&#10;&#10;AI-generated content may be incorrect."/>
                    <pic:cNvPicPr/>
                  </pic:nvPicPr>
                  <pic:blipFill>
                    <a:blip r:embed="rId7"/>
                    <a:stretch>
                      <a:fillRect/>
                    </a:stretch>
                  </pic:blipFill>
                  <pic:spPr>
                    <a:xfrm>
                      <a:off x="0" y="0"/>
                      <a:ext cx="5486400" cy="4333875"/>
                    </a:xfrm>
                    <a:prstGeom prst="rect">
                      <a:avLst/>
                    </a:prstGeom>
                  </pic:spPr>
                </pic:pic>
              </a:graphicData>
            </a:graphic>
          </wp:inline>
        </w:drawing>
      </w:r>
      <w:r w:rsidR="00441B59" w:rsidRPr="00441B59">
        <w:rPr>
          <w:noProof/>
        </w:rPr>
        <w:t xml:space="preserve"> </w:t>
      </w:r>
      <w:r w:rsidR="00441B59" w:rsidRPr="00441B59">
        <w:rPr>
          <w:noProof/>
        </w:rPr>
        <w:lastRenderedPageBreak/>
        <w:drawing>
          <wp:inline distT="0" distB="0" distL="0" distR="0" wp14:anchorId="5359A73C" wp14:editId="47B5919B">
            <wp:extent cx="5486400" cy="4333875"/>
            <wp:effectExtent l="0" t="0" r="0" b="9525"/>
            <wp:docPr id="6264474" name="Picture 1"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4474" name="Picture 1" descr="A graph with blue and orange lines&#10;&#10;AI-generated content may be incorrect."/>
                    <pic:cNvPicPr/>
                  </pic:nvPicPr>
                  <pic:blipFill>
                    <a:blip r:embed="rId8"/>
                    <a:stretch>
                      <a:fillRect/>
                    </a:stretch>
                  </pic:blipFill>
                  <pic:spPr>
                    <a:xfrm>
                      <a:off x="0" y="0"/>
                      <a:ext cx="5486400" cy="4333875"/>
                    </a:xfrm>
                    <a:prstGeom prst="rect">
                      <a:avLst/>
                    </a:prstGeom>
                  </pic:spPr>
                </pic:pic>
              </a:graphicData>
            </a:graphic>
          </wp:inline>
        </w:drawing>
      </w:r>
    </w:p>
    <w:p w14:paraId="7861751A" w14:textId="2DDDD06F" w:rsidR="004B7581" w:rsidRPr="004B7581" w:rsidRDefault="004B7581" w:rsidP="004B7581">
      <w:pPr>
        <w:rPr>
          <w:b/>
          <w:bCs/>
          <w:sz w:val="28"/>
          <w:szCs w:val="28"/>
        </w:rPr>
      </w:pPr>
      <w:r w:rsidRPr="004B7581">
        <w:rPr>
          <w:b/>
          <w:bCs/>
          <w:sz w:val="28"/>
          <w:szCs w:val="28"/>
        </w:rPr>
        <w:lastRenderedPageBreak/>
        <w:t>VGG16 </w:t>
      </w:r>
      <w:r>
        <w:rPr>
          <w:b/>
          <w:bCs/>
          <w:sz w:val="28"/>
          <w:szCs w:val="28"/>
        </w:rPr>
        <w:t>:</w:t>
      </w:r>
      <w:r>
        <w:rPr>
          <w:b/>
          <w:bCs/>
          <w:sz w:val="28"/>
          <w:szCs w:val="28"/>
        </w:rPr>
        <w:br/>
      </w:r>
      <w:r w:rsidRPr="004B7581">
        <w:rPr>
          <w:b/>
          <w:bCs/>
          <w:sz w:val="28"/>
          <w:szCs w:val="28"/>
        </w:rPr>
        <w:drawing>
          <wp:inline distT="0" distB="0" distL="0" distR="0" wp14:anchorId="35B00BFD" wp14:editId="55D3803D">
            <wp:extent cx="5010150" cy="4333875"/>
            <wp:effectExtent l="0" t="0" r="0" b="9525"/>
            <wp:docPr id="1585494308" name="Picture 1"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494308" name="Picture 1" descr="A blue squares with white text&#10;&#10;AI-generated content may be incorrect."/>
                    <pic:cNvPicPr/>
                  </pic:nvPicPr>
                  <pic:blipFill>
                    <a:blip r:embed="rId9"/>
                    <a:stretch>
                      <a:fillRect/>
                    </a:stretch>
                  </pic:blipFill>
                  <pic:spPr>
                    <a:xfrm>
                      <a:off x="0" y="0"/>
                      <a:ext cx="5010150" cy="4333875"/>
                    </a:xfrm>
                    <a:prstGeom prst="rect">
                      <a:avLst/>
                    </a:prstGeom>
                  </pic:spPr>
                </pic:pic>
              </a:graphicData>
            </a:graphic>
          </wp:inline>
        </w:drawing>
      </w:r>
      <w:r w:rsidRPr="004B7581">
        <w:rPr>
          <w:noProof/>
        </w:rPr>
        <w:t xml:space="preserve"> </w:t>
      </w:r>
      <w:r w:rsidRPr="004B7581">
        <w:rPr>
          <w:b/>
          <w:bCs/>
          <w:sz w:val="28"/>
          <w:szCs w:val="28"/>
        </w:rPr>
        <w:lastRenderedPageBreak/>
        <w:drawing>
          <wp:inline distT="0" distB="0" distL="0" distR="0" wp14:anchorId="14C86326" wp14:editId="33B64C20">
            <wp:extent cx="5486400" cy="3683635"/>
            <wp:effectExtent l="0" t="0" r="0" b="0"/>
            <wp:docPr id="2088123543" name="Picture 1" descr="A graph of 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123543" name="Picture 1" descr="A graph of a graph with blue and orange lines&#10;&#10;AI-generated content may be incorrect."/>
                    <pic:cNvPicPr/>
                  </pic:nvPicPr>
                  <pic:blipFill>
                    <a:blip r:embed="rId10"/>
                    <a:stretch>
                      <a:fillRect/>
                    </a:stretch>
                  </pic:blipFill>
                  <pic:spPr>
                    <a:xfrm>
                      <a:off x="0" y="0"/>
                      <a:ext cx="5486400" cy="3683635"/>
                    </a:xfrm>
                    <a:prstGeom prst="rect">
                      <a:avLst/>
                    </a:prstGeom>
                  </pic:spPr>
                </pic:pic>
              </a:graphicData>
            </a:graphic>
          </wp:inline>
        </w:drawing>
      </w:r>
      <w:r w:rsidRPr="004B7581">
        <w:rPr>
          <w:noProof/>
        </w:rPr>
        <w:t xml:space="preserve"> </w:t>
      </w:r>
      <w:r w:rsidRPr="004B7581">
        <w:rPr>
          <w:noProof/>
        </w:rPr>
        <w:drawing>
          <wp:inline distT="0" distB="0" distL="0" distR="0" wp14:anchorId="1D2785C8" wp14:editId="7ECA19B6">
            <wp:extent cx="5486400" cy="3688715"/>
            <wp:effectExtent l="0" t="0" r="0" b="6985"/>
            <wp:docPr id="1291356735" name="Picture 1"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356735" name="Picture 1" descr="A graph with blue and orange lines&#10;&#10;AI-generated content may be incorrect."/>
                    <pic:cNvPicPr/>
                  </pic:nvPicPr>
                  <pic:blipFill>
                    <a:blip r:embed="rId11"/>
                    <a:stretch>
                      <a:fillRect/>
                    </a:stretch>
                  </pic:blipFill>
                  <pic:spPr>
                    <a:xfrm>
                      <a:off x="0" y="0"/>
                      <a:ext cx="5486400" cy="3688715"/>
                    </a:xfrm>
                    <a:prstGeom prst="rect">
                      <a:avLst/>
                    </a:prstGeom>
                  </pic:spPr>
                </pic:pic>
              </a:graphicData>
            </a:graphic>
          </wp:inline>
        </w:drawing>
      </w:r>
    </w:p>
    <w:p w14:paraId="2ACEA6C5" w14:textId="77777777" w:rsidR="009219FE" w:rsidRDefault="009219FE"/>
    <w:p w14:paraId="467B2DB8" w14:textId="5DA8BFEE" w:rsidR="009219FE" w:rsidRDefault="004B7581">
      <w:pPr>
        <w:rPr>
          <w:lang w:val="en-GB"/>
        </w:rPr>
      </w:pPr>
      <w:r w:rsidRPr="004B7581">
        <w:rPr>
          <w:sz w:val="28"/>
          <w:szCs w:val="28"/>
          <w:lang w:val="en-GB"/>
        </w:rPr>
        <w:t>CNN</w:t>
      </w:r>
      <w:r>
        <w:rPr>
          <w:lang w:val="en-GB"/>
        </w:rPr>
        <w:t>:</w:t>
      </w:r>
    </w:p>
    <w:p w14:paraId="4C91FA48" w14:textId="19293302" w:rsidR="00620C55" w:rsidRDefault="00620C55">
      <w:r w:rsidRPr="00620C55">
        <w:lastRenderedPageBreak/>
        <w:drawing>
          <wp:inline distT="0" distB="0" distL="0" distR="0" wp14:anchorId="07162F46" wp14:editId="6789198D">
            <wp:extent cx="4857750" cy="3743325"/>
            <wp:effectExtent l="0" t="0" r="0" b="9525"/>
            <wp:docPr id="1049633173" name="Picture 1"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633173" name="Picture 1" descr="A blue squares with white text&#10;&#10;AI-generated content may be incorrect."/>
                    <pic:cNvPicPr/>
                  </pic:nvPicPr>
                  <pic:blipFill>
                    <a:blip r:embed="rId12"/>
                    <a:stretch>
                      <a:fillRect/>
                    </a:stretch>
                  </pic:blipFill>
                  <pic:spPr>
                    <a:xfrm>
                      <a:off x="0" y="0"/>
                      <a:ext cx="4857750" cy="3743325"/>
                    </a:xfrm>
                    <a:prstGeom prst="rect">
                      <a:avLst/>
                    </a:prstGeom>
                  </pic:spPr>
                </pic:pic>
              </a:graphicData>
            </a:graphic>
          </wp:inline>
        </w:drawing>
      </w:r>
      <w:r w:rsidRPr="00620C55">
        <w:rPr>
          <w:noProof/>
        </w:rPr>
        <w:t xml:space="preserve"> </w:t>
      </w:r>
      <w:r w:rsidRPr="00620C55">
        <w:drawing>
          <wp:inline distT="0" distB="0" distL="0" distR="0" wp14:anchorId="29B757B2" wp14:editId="7F5F7EA3">
            <wp:extent cx="5486400" cy="4333875"/>
            <wp:effectExtent l="0" t="0" r="0" b="9525"/>
            <wp:docPr id="1251094258" name="Picture 1"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094258" name="Picture 1" descr="A graph with blue and orange lines&#10;&#10;AI-generated content may be incorrect."/>
                    <pic:cNvPicPr/>
                  </pic:nvPicPr>
                  <pic:blipFill>
                    <a:blip r:embed="rId13"/>
                    <a:stretch>
                      <a:fillRect/>
                    </a:stretch>
                  </pic:blipFill>
                  <pic:spPr>
                    <a:xfrm>
                      <a:off x="0" y="0"/>
                      <a:ext cx="5486400" cy="4333875"/>
                    </a:xfrm>
                    <a:prstGeom prst="rect">
                      <a:avLst/>
                    </a:prstGeom>
                  </pic:spPr>
                </pic:pic>
              </a:graphicData>
            </a:graphic>
          </wp:inline>
        </w:drawing>
      </w:r>
      <w:r w:rsidRPr="00620C55">
        <w:rPr>
          <w:noProof/>
        </w:rPr>
        <w:t xml:space="preserve"> </w:t>
      </w:r>
      <w:r w:rsidRPr="00620C55">
        <w:rPr>
          <w:noProof/>
        </w:rPr>
        <w:lastRenderedPageBreak/>
        <w:drawing>
          <wp:inline distT="0" distB="0" distL="0" distR="0" wp14:anchorId="343AE729" wp14:editId="3F638874">
            <wp:extent cx="5486400" cy="4333875"/>
            <wp:effectExtent l="0" t="0" r="0" b="9525"/>
            <wp:docPr id="1321346340" name="Picture 1"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346340" name="Picture 1" descr="A graph with blue and orange lines&#10;&#10;AI-generated content may be incorrect."/>
                    <pic:cNvPicPr/>
                  </pic:nvPicPr>
                  <pic:blipFill>
                    <a:blip r:embed="rId14"/>
                    <a:stretch>
                      <a:fillRect/>
                    </a:stretch>
                  </pic:blipFill>
                  <pic:spPr>
                    <a:xfrm>
                      <a:off x="0" y="0"/>
                      <a:ext cx="5486400" cy="4333875"/>
                    </a:xfrm>
                    <a:prstGeom prst="rect">
                      <a:avLst/>
                    </a:prstGeom>
                  </pic:spPr>
                </pic:pic>
              </a:graphicData>
            </a:graphic>
          </wp:inline>
        </w:drawing>
      </w:r>
    </w:p>
    <w:p w14:paraId="506C37AA" w14:textId="77777777" w:rsidR="009219FE" w:rsidRDefault="009219FE"/>
    <w:p w14:paraId="62A0459B" w14:textId="77777777" w:rsidR="009219FE" w:rsidRDefault="00000000">
      <w:r>
        <w:t>Metric Bar Chart displayed overall scores for accuracy, precision, recall, and F1.</w:t>
      </w:r>
    </w:p>
    <w:p w14:paraId="399B24C6" w14:textId="77777777" w:rsidR="009219FE" w:rsidRDefault="00000000">
      <w:pPr>
        <w:pStyle w:val="Heading1"/>
      </w:pPr>
      <w:r>
        <w:t>9. Conclusion</w:t>
      </w:r>
    </w:p>
    <w:p w14:paraId="690BB441" w14:textId="5DAB5E6B" w:rsidR="009219FE" w:rsidRDefault="00373B33" w:rsidP="00373B33">
      <w:r w:rsidRPr="00373B33">
        <w:t xml:space="preserve">This project successfully implemented and compared multiple CNN-based models—custom CNN, VGG16, and </w:t>
      </w:r>
      <w:proofErr w:type="spellStart"/>
      <w:r w:rsidRPr="00373B33">
        <w:t>ResNet</w:t>
      </w:r>
      <w:proofErr w:type="spellEnd"/>
      <w:r w:rsidRPr="00373B33">
        <w:t xml:space="preserve">—for binary image classification of cats vs. dogs. Among them, the VGG16 model achieved the highest accuracy, highlighting the effectiveness of transfer learning with well-tuned hyperparameters. The custom CNN also performed reasonably well, showcasing the potential of building lightweight models from scratch. However, the </w:t>
      </w:r>
      <w:proofErr w:type="spellStart"/>
      <w:r w:rsidRPr="00373B33">
        <w:t>ResNet</w:t>
      </w:r>
      <w:proofErr w:type="spellEnd"/>
      <w:r w:rsidRPr="00373B33">
        <w:t xml:space="preserve"> model underperformed, likely due to suboptimal fine-tuning or architectural mismatch with the dataset size. Overall, the results demonstrate that transfer learning with pretrained architectures like VGG16 can significantly enhance model performance in image classification tasks, especially when computational resources or labeled data are limited.</w:t>
      </w:r>
    </w:p>
    <w:p w14:paraId="278A5F1F" w14:textId="77777777" w:rsidR="009219FE" w:rsidRDefault="00000000">
      <w:r>
        <w:br w:type="page"/>
      </w:r>
    </w:p>
    <w:p w14:paraId="2C3893DA" w14:textId="1644E12A" w:rsidR="009219FE" w:rsidRDefault="009219FE"/>
    <w:sectPr w:rsidR="009219F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AAB7E26"/>
    <w:multiLevelType w:val="multilevel"/>
    <w:tmpl w:val="90C4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851E02"/>
    <w:multiLevelType w:val="multilevel"/>
    <w:tmpl w:val="EB4E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815283"/>
    <w:multiLevelType w:val="multilevel"/>
    <w:tmpl w:val="51049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AD41EB"/>
    <w:multiLevelType w:val="multilevel"/>
    <w:tmpl w:val="27D80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B871A9"/>
    <w:multiLevelType w:val="multilevel"/>
    <w:tmpl w:val="5640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5673CB"/>
    <w:multiLevelType w:val="multilevel"/>
    <w:tmpl w:val="F312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963953"/>
    <w:multiLevelType w:val="multilevel"/>
    <w:tmpl w:val="C8063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841F4C"/>
    <w:multiLevelType w:val="multilevel"/>
    <w:tmpl w:val="A7529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B877D9"/>
    <w:multiLevelType w:val="multilevel"/>
    <w:tmpl w:val="19D2D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4C635F"/>
    <w:multiLevelType w:val="multilevel"/>
    <w:tmpl w:val="194CE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F86473"/>
    <w:multiLevelType w:val="multilevel"/>
    <w:tmpl w:val="AEDE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1640859">
    <w:abstractNumId w:val="8"/>
  </w:num>
  <w:num w:numId="2" w16cid:durableId="1955823364">
    <w:abstractNumId w:val="6"/>
  </w:num>
  <w:num w:numId="3" w16cid:durableId="110974850">
    <w:abstractNumId w:val="5"/>
  </w:num>
  <w:num w:numId="4" w16cid:durableId="648247103">
    <w:abstractNumId w:val="4"/>
  </w:num>
  <w:num w:numId="5" w16cid:durableId="193081773">
    <w:abstractNumId w:val="7"/>
  </w:num>
  <w:num w:numId="6" w16cid:durableId="924144404">
    <w:abstractNumId w:val="3"/>
  </w:num>
  <w:num w:numId="7" w16cid:durableId="1349720067">
    <w:abstractNumId w:val="2"/>
  </w:num>
  <w:num w:numId="8" w16cid:durableId="2081366726">
    <w:abstractNumId w:val="1"/>
  </w:num>
  <w:num w:numId="9" w16cid:durableId="1753814087">
    <w:abstractNumId w:val="0"/>
  </w:num>
  <w:num w:numId="10" w16cid:durableId="1529879018">
    <w:abstractNumId w:val="17"/>
  </w:num>
  <w:num w:numId="11" w16cid:durableId="640042452">
    <w:abstractNumId w:val="11"/>
  </w:num>
  <w:num w:numId="12" w16cid:durableId="314069776">
    <w:abstractNumId w:val="12"/>
  </w:num>
  <w:num w:numId="13" w16cid:durableId="1480078100">
    <w:abstractNumId w:val="9"/>
  </w:num>
  <w:num w:numId="14" w16cid:durableId="946691404">
    <w:abstractNumId w:val="16"/>
  </w:num>
  <w:num w:numId="15" w16cid:durableId="1770850750">
    <w:abstractNumId w:val="18"/>
  </w:num>
  <w:num w:numId="16" w16cid:durableId="45221152">
    <w:abstractNumId w:val="13"/>
  </w:num>
  <w:num w:numId="17" w16cid:durableId="1114135207">
    <w:abstractNumId w:val="15"/>
  </w:num>
  <w:num w:numId="18" w16cid:durableId="31536281">
    <w:abstractNumId w:val="10"/>
  </w:num>
  <w:num w:numId="19" w16cid:durableId="1468627935">
    <w:abstractNumId w:val="14"/>
  </w:num>
  <w:num w:numId="20" w16cid:durableId="15492990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5FE5"/>
    <w:rsid w:val="00373B33"/>
    <w:rsid w:val="00441B59"/>
    <w:rsid w:val="004B7581"/>
    <w:rsid w:val="00547F91"/>
    <w:rsid w:val="005C5951"/>
    <w:rsid w:val="00620C55"/>
    <w:rsid w:val="006475CA"/>
    <w:rsid w:val="009139F3"/>
    <w:rsid w:val="009219FE"/>
    <w:rsid w:val="00A475C1"/>
    <w:rsid w:val="00AA1D8D"/>
    <w:rsid w:val="00AE4701"/>
    <w:rsid w:val="00B27A38"/>
    <w:rsid w:val="00B47730"/>
    <w:rsid w:val="00C75E27"/>
    <w:rsid w:val="00CB0664"/>
    <w:rsid w:val="00EB72BC"/>
    <w:rsid w:val="00EE30AE"/>
    <w:rsid w:val="00F93998"/>
    <w:rsid w:val="00FC1B8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FC1E6F"/>
  <w14:defaultImageDpi w14:val="300"/>
  <w15:docId w15:val="{B6A76F61-3B67-46DD-9B60-6180B1CCB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581"/>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7137155">
      <w:bodyDiv w:val="1"/>
      <w:marLeft w:val="0"/>
      <w:marRight w:val="0"/>
      <w:marTop w:val="0"/>
      <w:marBottom w:val="0"/>
      <w:divBdr>
        <w:top w:val="none" w:sz="0" w:space="0" w:color="auto"/>
        <w:left w:val="none" w:sz="0" w:space="0" w:color="auto"/>
        <w:bottom w:val="none" w:sz="0" w:space="0" w:color="auto"/>
        <w:right w:val="none" w:sz="0" w:space="0" w:color="auto"/>
      </w:divBdr>
    </w:div>
    <w:div w:id="544217994">
      <w:bodyDiv w:val="1"/>
      <w:marLeft w:val="0"/>
      <w:marRight w:val="0"/>
      <w:marTop w:val="0"/>
      <w:marBottom w:val="0"/>
      <w:divBdr>
        <w:top w:val="none" w:sz="0" w:space="0" w:color="auto"/>
        <w:left w:val="none" w:sz="0" w:space="0" w:color="auto"/>
        <w:bottom w:val="none" w:sz="0" w:space="0" w:color="auto"/>
        <w:right w:val="none" w:sz="0" w:space="0" w:color="auto"/>
      </w:divBdr>
    </w:div>
    <w:div w:id="564796722">
      <w:bodyDiv w:val="1"/>
      <w:marLeft w:val="0"/>
      <w:marRight w:val="0"/>
      <w:marTop w:val="0"/>
      <w:marBottom w:val="0"/>
      <w:divBdr>
        <w:top w:val="none" w:sz="0" w:space="0" w:color="auto"/>
        <w:left w:val="none" w:sz="0" w:space="0" w:color="auto"/>
        <w:bottom w:val="none" w:sz="0" w:space="0" w:color="auto"/>
        <w:right w:val="none" w:sz="0" w:space="0" w:color="auto"/>
      </w:divBdr>
    </w:div>
    <w:div w:id="744763019">
      <w:bodyDiv w:val="1"/>
      <w:marLeft w:val="0"/>
      <w:marRight w:val="0"/>
      <w:marTop w:val="0"/>
      <w:marBottom w:val="0"/>
      <w:divBdr>
        <w:top w:val="none" w:sz="0" w:space="0" w:color="auto"/>
        <w:left w:val="none" w:sz="0" w:space="0" w:color="auto"/>
        <w:bottom w:val="none" w:sz="0" w:space="0" w:color="auto"/>
        <w:right w:val="none" w:sz="0" w:space="0" w:color="auto"/>
      </w:divBdr>
    </w:div>
    <w:div w:id="782385496">
      <w:bodyDiv w:val="1"/>
      <w:marLeft w:val="0"/>
      <w:marRight w:val="0"/>
      <w:marTop w:val="0"/>
      <w:marBottom w:val="0"/>
      <w:divBdr>
        <w:top w:val="none" w:sz="0" w:space="0" w:color="auto"/>
        <w:left w:val="none" w:sz="0" w:space="0" w:color="auto"/>
        <w:bottom w:val="none" w:sz="0" w:space="0" w:color="auto"/>
        <w:right w:val="none" w:sz="0" w:space="0" w:color="auto"/>
      </w:divBdr>
      <w:divsChild>
        <w:div w:id="2143114088">
          <w:marLeft w:val="0"/>
          <w:marRight w:val="0"/>
          <w:marTop w:val="0"/>
          <w:marBottom w:val="0"/>
          <w:divBdr>
            <w:top w:val="none" w:sz="0" w:space="0" w:color="auto"/>
            <w:left w:val="none" w:sz="0" w:space="0" w:color="auto"/>
            <w:bottom w:val="none" w:sz="0" w:space="0" w:color="auto"/>
            <w:right w:val="none" w:sz="0" w:space="0" w:color="auto"/>
          </w:divBdr>
          <w:divsChild>
            <w:div w:id="593831274">
              <w:marLeft w:val="0"/>
              <w:marRight w:val="0"/>
              <w:marTop w:val="0"/>
              <w:marBottom w:val="0"/>
              <w:divBdr>
                <w:top w:val="none" w:sz="0" w:space="0" w:color="auto"/>
                <w:left w:val="none" w:sz="0" w:space="0" w:color="auto"/>
                <w:bottom w:val="none" w:sz="0" w:space="0" w:color="auto"/>
                <w:right w:val="none" w:sz="0" w:space="0" w:color="auto"/>
              </w:divBdr>
            </w:div>
            <w:div w:id="341246838">
              <w:marLeft w:val="0"/>
              <w:marRight w:val="0"/>
              <w:marTop w:val="0"/>
              <w:marBottom w:val="0"/>
              <w:divBdr>
                <w:top w:val="none" w:sz="0" w:space="0" w:color="auto"/>
                <w:left w:val="none" w:sz="0" w:space="0" w:color="auto"/>
                <w:bottom w:val="none" w:sz="0" w:space="0" w:color="auto"/>
                <w:right w:val="none" w:sz="0" w:space="0" w:color="auto"/>
              </w:divBdr>
              <w:divsChild>
                <w:div w:id="412431120">
                  <w:marLeft w:val="0"/>
                  <w:marRight w:val="0"/>
                  <w:marTop w:val="0"/>
                  <w:marBottom w:val="0"/>
                  <w:divBdr>
                    <w:top w:val="none" w:sz="0" w:space="0" w:color="auto"/>
                    <w:left w:val="none" w:sz="0" w:space="0" w:color="auto"/>
                    <w:bottom w:val="none" w:sz="0" w:space="0" w:color="auto"/>
                    <w:right w:val="none" w:sz="0" w:space="0" w:color="auto"/>
                  </w:divBdr>
                  <w:divsChild>
                    <w:div w:id="16192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21163">
              <w:marLeft w:val="0"/>
              <w:marRight w:val="0"/>
              <w:marTop w:val="0"/>
              <w:marBottom w:val="0"/>
              <w:divBdr>
                <w:top w:val="none" w:sz="0" w:space="0" w:color="auto"/>
                <w:left w:val="none" w:sz="0" w:space="0" w:color="auto"/>
                <w:bottom w:val="none" w:sz="0" w:space="0" w:color="auto"/>
                <w:right w:val="none" w:sz="0" w:space="0" w:color="auto"/>
              </w:divBdr>
            </w:div>
          </w:divsChild>
        </w:div>
        <w:div w:id="1615139341">
          <w:marLeft w:val="0"/>
          <w:marRight w:val="0"/>
          <w:marTop w:val="0"/>
          <w:marBottom w:val="0"/>
          <w:divBdr>
            <w:top w:val="none" w:sz="0" w:space="0" w:color="auto"/>
            <w:left w:val="none" w:sz="0" w:space="0" w:color="auto"/>
            <w:bottom w:val="none" w:sz="0" w:space="0" w:color="auto"/>
            <w:right w:val="none" w:sz="0" w:space="0" w:color="auto"/>
          </w:divBdr>
          <w:divsChild>
            <w:div w:id="1604654485">
              <w:marLeft w:val="0"/>
              <w:marRight w:val="0"/>
              <w:marTop w:val="0"/>
              <w:marBottom w:val="0"/>
              <w:divBdr>
                <w:top w:val="none" w:sz="0" w:space="0" w:color="auto"/>
                <w:left w:val="none" w:sz="0" w:space="0" w:color="auto"/>
                <w:bottom w:val="none" w:sz="0" w:space="0" w:color="auto"/>
                <w:right w:val="none" w:sz="0" w:space="0" w:color="auto"/>
              </w:divBdr>
            </w:div>
            <w:div w:id="765154763">
              <w:marLeft w:val="0"/>
              <w:marRight w:val="0"/>
              <w:marTop w:val="0"/>
              <w:marBottom w:val="0"/>
              <w:divBdr>
                <w:top w:val="none" w:sz="0" w:space="0" w:color="auto"/>
                <w:left w:val="none" w:sz="0" w:space="0" w:color="auto"/>
                <w:bottom w:val="none" w:sz="0" w:space="0" w:color="auto"/>
                <w:right w:val="none" w:sz="0" w:space="0" w:color="auto"/>
              </w:divBdr>
              <w:divsChild>
                <w:div w:id="600332649">
                  <w:marLeft w:val="0"/>
                  <w:marRight w:val="0"/>
                  <w:marTop w:val="0"/>
                  <w:marBottom w:val="0"/>
                  <w:divBdr>
                    <w:top w:val="none" w:sz="0" w:space="0" w:color="auto"/>
                    <w:left w:val="none" w:sz="0" w:space="0" w:color="auto"/>
                    <w:bottom w:val="none" w:sz="0" w:space="0" w:color="auto"/>
                    <w:right w:val="none" w:sz="0" w:space="0" w:color="auto"/>
                  </w:divBdr>
                  <w:divsChild>
                    <w:div w:id="204794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83084">
              <w:marLeft w:val="0"/>
              <w:marRight w:val="0"/>
              <w:marTop w:val="0"/>
              <w:marBottom w:val="0"/>
              <w:divBdr>
                <w:top w:val="none" w:sz="0" w:space="0" w:color="auto"/>
                <w:left w:val="none" w:sz="0" w:space="0" w:color="auto"/>
                <w:bottom w:val="none" w:sz="0" w:space="0" w:color="auto"/>
                <w:right w:val="none" w:sz="0" w:space="0" w:color="auto"/>
              </w:divBdr>
            </w:div>
          </w:divsChild>
        </w:div>
        <w:div w:id="1991593683">
          <w:marLeft w:val="0"/>
          <w:marRight w:val="0"/>
          <w:marTop w:val="0"/>
          <w:marBottom w:val="0"/>
          <w:divBdr>
            <w:top w:val="none" w:sz="0" w:space="0" w:color="auto"/>
            <w:left w:val="none" w:sz="0" w:space="0" w:color="auto"/>
            <w:bottom w:val="none" w:sz="0" w:space="0" w:color="auto"/>
            <w:right w:val="none" w:sz="0" w:space="0" w:color="auto"/>
          </w:divBdr>
          <w:divsChild>
            <w:div w:id="661397546">
              <w:marLeft w:val="0"/>
              <w:marRight w:val="0"/>
              <w:marTop w:val="0"/>
              <w:marBottom w:val="0"/>
              <w:divBdr>
                <w:top w:val="none" w:sz="0" w:space="0" w:color="auto"/>
                <w:left w:val="none" w:sz="0" w:space="0" w:color="auto"/>
                <w:bottom w:val="none" w:sz="0" w:space="0" w:color="auto"/>
                <w:right w:val="none" w:sz="0" w:space="0" w:color="auto"/>
              </w:divBdr>
            </w:div>
            <w:div w:id="1518158064">
              <w:marLeft w:val="0"/>
              <w:marRight w:val="0"/>
              <w:marTop w:val="0"/>
              <w:marBottom w:val="0"/>
              <w:divBdr>
                <w:top w:val="none" w:sz="0" w:space="0" w:color="auto"/>
                <w:left w:val="none" w:sz="0" w:space="0" w:color="auto"/>
                <w:bottom w:val="none" w:sz="0" w:space="0" w:color="auto"/>
                <w:right w:val="none" w:sz="0" w:space="0" w:color="auto"/>
              </w:divBdr>
              <w:divsChild>
                <w:div w:id="778644305">
                  <w:marLeft w:val="0"/>
                  <w:marRight w:val="0"/>
                  <w:marTop w:val="0"/>
                  <w:marBottom w:val="0"/>
                  <w:divBdr>
                    <w:top w:val="none" w:sz="0" w:space="0" w:color="auto"/>
                    <w:left w:val="none" w:sz="0" w:space="0" w:color="auto"/>
                    <w:bottom w:val="none" w:sz="0" w:space="0" w:color="auto"/>
                    <w:right w:val="none" w:sz="0" w:space="0" w:color="auto"/>
                  </w:divBdr>
                  <w:divsChild>
                    <w:div w:id="24025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44120">
              <w:marLeft w:val="0"/>
              <w:marRight w:val="0"/>
              <w:marTop w:val="0"/>
              <w:marBottom w:val="0"/>
              <w:divBdr>
                <w:top w:val="none" w:sz="0" w:space="0" w:color="auto"/>
                <w:left w:val="none" w:sz="0" w:space="0" w:color="auto"/>
                <w:bottom w:val="none" w:sz="0" w:space="0" w:color="auto"/>
                <w:right w:val="none" w:sz="0" w:space="0" w:color="auto"/>
              </w:divBdr>
            </w:div>
          </w:divsChild>
        </w:div>
        <w:div w:id="1230919856">
          <w:marLeft w:val="0"/>
          <w:marRight w:val="0"/>
          <w:marTop w:val="0"/>
          <w:marBottom w:val="0"/>
          <w:divBdr>
            <w:top w:val="none" w:sz="0" w:space="0" w:color="auto"/>
            <w:left w:val="none" w:sz="0" w:space="0" w:color="auto"/>
            <w:bottom w:val="none" w:sz="0" w:space="0" w:color="auto"/>
            <w:right w:val="none" w:sz="0" w:space="0" w:color="auto"/>
          </w:divBdr>
          <w:divsChild>
            <w:div w:id="1220747450">
              <w:marLeft w:val="0"/>
              <w:marRight w:val="0"/>
              <w:marTop w:val="0"/>
              <w:marBottom w:val="0"/>
              <w:divBdr>
                <w:top w:val="none" w:sz="0" w:space="0" w:color="auto"/>
                <w:left w:val="none" w:sz="0" w:space="0" w:color="auto"/>
                <w:bottom w:val="none" w:sz="0" w:space="0" w:color="auto"/>
                <w:right w:val="none" w:sz="0" w:space="0" w:color="auto"/>
              </w:divBdr>
            </w:div>
            <w:div w:id="2146853795">
              <w:marLeft w:val="0"/>
              <w:marRight w:val="0"/>
              <w:marTop w:val="0"/>
              <w:marBottom w:val="0"/>
              <w:divBdr>
                <w:top w:val="none" w:sz="0" w:space="0" w:color="auto"/>
                <w:left w:val="none" w:sz="0" w:space="0" w:color="auto"/>
                <w:bottom w:val="none" w:sz="0" w:space="0" w:color="auto"/>
                <w:right w:val="none" w:sz="0" w:space="0" w:color="auto"/>
              </w:divBdr>
              <w:divsChild>
                <w:div w:id="972908818">
                  <w:marLeft w:val="0"/>
                  <w:marRight w:val="0"/>
                  <w:marTop w:val="0"/>
                  <w:marBottom w:val="0"/>
                  <w:divBdr>
                    <w:top w:val="none" w:sz="0" w:space="0" w:color="auto"/>
                    <w:left w:val="none" w:sz="0" w:space="0" w:color="auto"/>
                    <w:bottom w:val="none" w:sz="0" w:space="0" w:color="auto"/>
                    <w:right w:val="none" w:sz="0" w:space="0" w:color="auto"/>
                  </w:divBdr>
                  <w:divsChild>
                    <w:div w:id="36491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06319">
              <w:marLeft w:val="0"/>
              <w:marRight w:val="0"/>
              <w:marTop w:val="0"/>
              <w:marBottom w:val="0"/>
              <w:divBdr>
                <w:top w:val="none" w:sz="0" w:space="0" w:color="auto"/>
                <w:left w:val="none" w:sz="0" w:space="0" w:color="auto"/>
                <w:bottom w:val="none" w:sz="0" w:space="0" w:color="auto"/>
                <w:right w:val="none" w:sz="0" w:space="0" w:color="auto"/>
              </w:divBdr>
            </w:div>
          </w:divsChild>
        </w:div>
        <w:div w:id="786047147">
          <w:marLeft w:val="0"/>
          <w:marRight w:val="0"/>
          <w:marTop w:val="0"/>
          <w:marBottom w:val="0"/>
          <w:divBdr>
            <w:top w:val="none" w:sz="0" w:space="0" w:color="auto"/>
            <w:left w:val="none" w:sz="0" w:space="0" w:color="auto"/>
            <w:bottom w:val="none" w:sz="0" w:space="0" w:color="auto"/>
            <w:right w:val="none" w:sz="0" w:space="0" w:color="auto"/>
          </w:divBdr>
          <w:divsChild>
            <w:div w:id="1414160290">
              <w:marLeft w:val="0"/>
              <w:marRight w:val="0"/>
              <w:marTop w:val="0"/>
              <w:marBottom w:val="0"/>
              <w:divBdr>
                <w:top w:val="none" w:sz="0" w:space="0" w:color="auto"/>
                <w:left w:val="none" w:sz="0" w:space="0" w:color="auto"/>
                <w:bottom w:val="none" w:sz="0" w:space="0" w:color="auto"/>
                <w:right w:val="none" w:sz="0" w:space="0" w:color="auto"/>
              </w:divBdr>
            </w:div>
            <w:div w:id="1469517814">
              <w:marLeft w:val="0"/>
              <w:marRight w:val="0"/>
              <w:marTop w:val="0"/>
              <w:marBottom w:val="0"/>
              <w:divBdr>
                <w:top w:val="none" w:sz="0" w:space="0" w:color="auto"/>
                <w:left w:val="none" w:sz="0" w:space="0" w:color="auto"/>
                <w:bottom w:val="none" w:sz="0" w:space="0" w:color="auto"/>
                <w:right w:val="none" w:sz="0" w:space="0" w:color="auto"/>
              </w:divBdr>
              <w:divsChild>
                <w:div w:id="1012535466">
                  <w:marLeft w:val="0"/>
                  <w:marRight w:val="0"/>
                  <w:marTop w:val="0"/>
                  <w:marBottom w:val="0"/>
                  <w:divBdr>
                    <w:top w:val="none" w:sz="0" w:space="0" w:color="auto"/>
                    <w:left w:val="none" w:sz="0" w:space="0" w:color="auto"/>
                    <w:bottom w:val="none" w:sz="0" w:space="0" w:color="auto"/>
                    <w:right w:val="none" w:sz="0" w:space="0" w:color="auto"/>
                  </w:divBdr>
                  <w:divsChild>
                    <w:div w:id="175643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45219">
              <w:marLeft w:val="0"/>
              <w:marRight w:val="0"/>
              <w:marTop w:val="0"/>
              <w:marBottom w:val="0"/>
              <w:divBdr>
                <w:top w:val="none" w:sz="0" w:space="0" w:color="auto"/>
                <w:left w:val="none" w:sz="0" w:space="0" w:color="auto"/>
                <w:bottom w:val="none" w:sz="0" w:space="0" w:color="auto"/>
                <w:right w:val="none" w:sz="0" w:space="0" w:color="auto"/>
              </w:divBdr>
            </w:div>
          </w:divsChild>
        </w:div>
        <w:div w:id="220294541">
          <w:marLeft w:val="0"/>
          <w:marRight w:val="0"/>
          <w:marTop w:val="0"/>
          <w:marBottom w:val="0"/>
          <w:divBdr>
            <w:top w:val="none" w:sz="0" w:space="0" w:color="auto"/>
            <w:left w:val="none" w:sz="0" w:space="0" w:color="auto"/>
            <w:bottom w:val="none" w:sz="0" w:space="0" w:color="auto"/>
            <w:right w:val="none" w:sz="0" w:space="0" w:color="auto"/>
          </w:divBdr>
          <w:divsChild>
            <w:div w:id="18745070">
              <w:marLeft w:val="0"/>
              <w:marRight w:val="0"/>
              <w:marTop w:val="0"/>
              <w:marBottom w:val="0"/>
              <w:divBdr>
                <w:top w:val="none" w:sz="0" w:space="0" w:color="auto"/>
                <w:left w:val="none" w:sz="0" w:space="0" w:color="auto"/>
                <w:bottom w:val="none" w:sz="0" w:space="0" w:color="auto"/>
                <w:right w:val="none" w:sz="0" w:space="0" w:color="auto"/>
              </w:divBdr>
            </w:div>
            <w:div w:id="701327368">
              <w:marLeft w:val="0"/>
              <w:marRight w:val="0"/>
              <w:marTop w:val="0"/>
              <w:marBottom w:val="0"/>
              <w:divBdr>
                <w:top w:val="none" w:sz="0" w:space="0" w:color="auto"/>
                <w:left w:val="none" w:sz="0" w:space="0" w:color="auto"/>
                <w:bottom w:val="none" w:sz="0" w:space="0" w:color="auto"/>
                <w:right w:val="none" w:sz="0" w:space="0" w:color="auto"/>
              </w:divBdr>
              <w:divsChild>
                <w:div w:id="568925020">
                  <w:marLeft w:val="0"/>
                  <w:marRight w:val="0"/>
                  <w:marTop w:val="0"/>
                  <w:marBottom w:val="0"/>
                  <w:divBdr>
                    <w:top w:val="none" w:sz="0" w:space="0" w:color="auto"/>
                    <w:left w:val="none" w:sz="0" w:space="0" w:color="auto"/>
                    <w:bottom w:val="none" w:sz="0" w:space="0" w:color="auto"/>
                    <w:right w:val="none" w:sz="0" w:space="0" w:color="auto"/>
                  </w:divBdr>
                  <w:divsChild>
                    <w:div w:id="184381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93709">
              <w:marLeft w:val="0"/>
              <w:marRight w:val="0"/>
              <w:marTop w:val="0"/>
              <w:marBottom w:val="0"/>
              <w:divBdr>
                <w:top w:val="none" w:sz="0" w:space="0" w:color="auto"/>
                <w:left w:val="none" w:sz="0" w:space="0" w:color="auto"/>
                <w:bottom w:val="none" w:sz="0" w:space="0" w:color="auto"/>
                <w:right w:val="none" w:sz="0" w:space="0" w:color="auto"/>
              </w:divBdr>
            </w:div>
          </w:divsChild>
        </w:div>
        <w:div w:id="1534079564">
          <w:marLeft w:val="0"/>
          <w:marRight w:val="0"/>
          <w:marTop w:val="0"/>
          <w:marBottom w:val="0"/>
          <w:divBdr>
            <w:top w:val="none" w:sz="0" w:space="0" w:color="auto"/>
            <w:left w:val="none" w:sz="0" w:space="0" w:color="auto"/>
            <w:bottom w:val="none" w:sz="0" w:space="0" w:color="auto"/>
            <w:right w:val="none" w:sz="0" w:space="0" w:color="auto"/>
          </w:divBdr>
          <w:divsChild>
            <w:div w:id="1653558820">
              <w:marLeft w:val="0"/>
              <w:marRight w:val="0"/>
              <w:marTop w:val="0"/>
              <w:marBottom w:val="0"/>
              <w:divBdr>
                <w:top w:val="none" w:sz="0" w:space="0" w:color="auto"/>
                <w:left w:val="none" w:sz="0" w:space="0" w:color="auto"/>
                <w:bottom w:val="none" w:sz="0" w:space="0" w:color="auto"/>
                <w:right w:val="none" w:sz="0" w:space="0" w:color="auto"/>
              </w:divBdr>
            </w:div>
            <w:div w:id="356272879">
              <w:marLeft w:val="0"/>
              <w:marRight w:val="0"/>
              <w:marTop w:val="0"/>
              <w:marBottom w:val="0"/>
              <w:divBdr>
                <w:top w:val="none" w:sz="0" w:space="0" w:color="auto"/>
                <w:left w:val="none" w:sz="0" w:space="0" w:color="auto"/>
                <w:bottom w:val="none" w:sz="0" w:space="0" w:color="auto"/>
                <w:right w:val="none" w:sz="0" w:space="0" w:color="auto"/>
              </w:divBdr>
              <w:divsChild>
                <w:div w:id="15733405">
                  <w:marLeft w:val="0"/>
                  <w:marRight w:val="0"/>
                  <w:marTop w:val="0"/>
                  <w:marBottom w:val="0"/>
                  <w:divBdr>
                    <w:top w:val="none" w:sz="0" w:space="0" w:color="auto"/>
                    <w:left w:val="none" w:sz="0" w:space="0" w:color="auto"/>
                    <w:bottom w:val="none" w:sz="0" w:space="0" w:color="auto"/>
                    <w:right w:val="none" w:sz="0" w:space="0" w:color="auto"/>
                  </w:divBdr>
                  <w:divsChild>
                    <w:div w:id="133576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47837">
              <w:marLeft w:val="0"/>
              <w:marRight w:val="0"/>
              <w:marTop w:val="0"/>
              <w:marBottom w:val="0"/>
              <w:divBdr>
                <w:top w:val="none" w:sz="0" w:space="0" w:color="auto"/>
                <w:left w:val="none" w:sz="0" w:space="0" w:color="auto"/>
                <w:bottom w:val="none" w:sz="0" w:space="0" w:color="auto"/>
                <w:right w:val="none" w:sz="0" w:space="0" w:color="auto"/>
              </w:divBdr>
            </w:div>
          </w:divsChild>
        </w:div>
        <w:div w:id="800612901">
          <w:marLeft w:val="0"/>
          <w:marRight w:val="0"/>
          <w:marTop w:val="0"/>
          <w:marBottom w:val="0"/>
          <w:divBdr>
            <w:top w:val="none" w:sz="0" w:space="0" w:color="auto"/>
            <w:left w:val="none" w:sz="0" w:space="0" w:color="auto"/>
            <w:bottom w:val="none" w:sz="0" w:space="0" w:color="auto"/>
            <w:right w:val="none" w:sz="0" w:space="0" w:color="auto"/>
          </w:divBdr>
          <w:divsChild>
            <w:div w:id="1433739398">
              <w:marLeft w:val="0"/>
              <w:marRight w:val="0"/>
              <w:marTop w:val="0"/>
              <w:marBottom w:val="0"/>
              <w:divBdr>
                <w:top w:val="none" w:sz="0" w:space="0" w:color="auto"/>
                <w:left w:val="none" w:sz="0" w:space="0" w:color="auto"/>
                <w:bottom w:val="none" w:sz="0" w:space="0" w:color="auto"/>
                <w:right w:val="none" w:sz="0" w:space="0" w:color="auto"/>
              </w:divBdr>
            </w:div>
            <w:div w:id="1704666349">
              <w:marLeft w:val="0"/>
              <w:marRight w:val="0"/>
              <w:marTop w:val="0"/>
              <w:marBottom w:val="0"/>
              <w:divBdr>
                <w:top w:val="none" w:sz="0" w:space="0" w:color="auto"/>
                <w:left w:val="none" w:sz="0" w:space="0" w:color="auto"/>
                <w:bottom w:val="none" w:sz="0" w:space="0" w:color="auto"/>
                <w:right w:val="none" w:sz="0" w:space="0" w:color="auto"/>
              </w:divBdr>
              <w:divsChild>
                <w:div w:id="1644002225">
                  <w:marLeft w:val="0"/>
                  <w:marRight w:val="0"/>
                  <w:marTop w:val="0"/>
                  <w:marBottom w:val="0"/>
                  <w:divBdr>
                    <w:top w:val="none" w:sz="0" w:space="0" w:color="auto"/>
                    <w:left w:val="none" w:sz="0" w:space="0" w:color="auto"/>
                    <w:bottom w:val="none" w:sz="0" w:space="0" w:color="auto"/>
                    <w:right w:val="none" w:sz="0" w:space="0" w:color="auto"/>
                  </w:divBdr>
                  <w:divsChild>
                    <w:div w:id="90715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14450">
              <w:marLeft w:val="0"/>
              <w:marRight w:val="0"/>
              <w:marTop w:val="0"/>
              <w:marBottom w:val="0"/>
              <w:divBdr>
                <w:top w:val="none" w:sz="0" w:space="0" w:color="auto"/>
                <w:left w:val="none" w:sz="0" w:space="0" w:color="auto"/>
                <w:bottom w:val="none" w:sz="0" w:space="0" w:color="auto"/>
                <w:right w:val="none" w:sz="0" w:space="0" w:color="auto"/>
              </w:divBdr>
            </w:div>
          </w:divsChild>
        </w:div>
        <w:div w:id="592981529">
          <w:marLeft w:val="0"/>
          <w:marRight w:val="0"/>
          <w:marTop w:val="0"/>
          <w:marBottom w:val="0"/>
          <w:divBdr>
            <w:top w:val="none" w:sz="0" w:space="0" w:color="auto"/>
            <w:left w:val="none" w:sz="0" w:space="0" w:color="auto"/>
            <w:bottom w:val="none" w:sz="0" w:space="0" w:color="auto"/>
            <w:right w:val="none" w:sz="0" w:space="0" w:color="auto"/>
          </w:divBdr>
          <w:divsChild>
            <w:div w:id="111022298">
              <w:marLeft w:val="0"/>
              <w:marRight w:val="0"/>
              <w:marTop w:val="0"/>
              <w:marBottom w:val="0"/>
              <w:divBdr>
                <w:top w:val="none" w:sz="0" w:space="0" w:color="auto"/>
                <w:left w:val="none" w:sz="0" w:space="0" w:color="auto"/>
                <w:bottom w:val="none" w:sz="0" w:space="0" w:color="auto"/>
                <w:right w:val="none" w:sz="0" w:space="0" w:color="auto"/>
              </w:divBdr>
            </w:div>
            <w:div w:id="1671447130">
              <w:marLeft w:val="0"/>
              <w:marRight w:val="0"/>
              <w:marTop w:val="0"/>
              <w:marBottom w:val="0"/>
              <w:divBdr>
                <w:top w:val="none" w:sz="0" w:space="0" w:color="auto"/>
                <w:left w:val="none" w:sz="0" w:space="0" w:color="auto"/>
                <w:bottom w:val="none" w:sz="0" w:space="0" w:color="auto"/>
                <w:right w:val="none" w:sz="0" w:space="0" w:color="auto"/>
              </w:divBdr>
              <w:divsChild>
                <w:div w:id="1172456122">
                  <w:marLeft w:val="0"/>
                  <w:marRight w:val="0"/>
                  <w:marTop w:val="0"/>
                  <w:marBottom w:val="0"/>
                  <w:divBdr>
                    <w:top w:val="none" w:sz="0" w:space="0" w:color="auto"/>
                    <w:left w:val="none" w:sz="0" w:space="0" w:color="auto"/>
                    <w:bottom w:val="none" w:sz="0" w:space="0" w:color="auto"/>
                    <w:right w:val="none" w:sz="0" w:space="0" w:color="auto"/>
                  </w:divBdr>
                  <w:divsChild>
                    <w:div w:id="209015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4296">
              <w:marLeft w:val="0"/>
              <w:marRight w:val="0"/>
              <w:marTop w:val="0"/>
              <w:marBottom w:val="0"/>
              <w:divBdr>
                <w:top w:val="none" w:sz="0" w:space="0" w:color="auto"/>
                <w:left w:val="none" w:sz="0" w:space="0" w:color="auto"/>
                <w:bottom w:val="none" w:sz="0" w:space="0" w:color="auto"/>
                <w:right w:val="none" w:sz="0" w:space="0" w:color="auto"/>
              </w:divBdr>
            </w:div>
          </w:divsChild>
        </w:div>
        <w:div w:id="351685321">
          <w:marLeft w:val="0"/>
          <w:marRight w:val="0"/>
          <w:marTop w:val="0"/>
          <w:marBottom w:val="0"/>
          <w:divBdr>
            <w:top w:val="none" w:sz="0" w:space="0" w:color="auto"/>
            <w:left w:val="none" w:sz="0" w:space="0" w:color="auto"/>
            <w:bottom w:val="none" w:sz="0" w:space="0" w:color="auto"/>
            <w:right w:val="none" w:sz="0" w:space="0" w:color="auto"/>
          </w:divBdr>
          <w:divsChild>
            <w:div w:id="80152022">
              <w:marLeft w:val="0"/>
              <w:marRight w:val="0"/>
              <w:marTop w:val="0"/>
              <w:marBottom w:val="0"/>
              <w:divBdr>
                <w:top w:val="none" w:sz="0" w:space="0" w:color="auto"/>
                <w:left w:val="none" w:sz="0" w:space="0" w:color="auto"/>
                <w:bottom w:val="none" w:sz="0" w:space="0" w:color="auto"/>
                <w:right w:val="none" w:sz="0" w:space="0" w:color="auto"/>
              </w:divBdr>
            </w:div>
            <w:div w:id="1344743022">
              <w:marLeft w:val="0"/>
              <w:marRight w:val="0"/>
              <w:marTop w:val="0"/>
              <w:marBottom w:val="0"/>
              <w:divBdr>
                <w:top w:val="none" w:sz="0" w:space="0" w:color="auto"/>
                <w:left w:val="none" w:sz="0" w:space="0" w:color="auto"/>
                <w:bottom w:val="none" w:sz="0" w:space="0" w:color="auto"/>
                <w:right w:val="none" w:sz="0" w:space="0" w:color="auto"/>
              </w:divBdr>
              <w:divsChild>
                <w:div w:id="160704587">
                  <w:marLeft w:val="0"/>
                  <w:marRight w:val="0"/>
                  <w:marTop w:val="0"/>
                  <w:marBottom w:val="0"/>
                  <w:divBdr>
                    <w:top w:val="none" w:sz="0" w:space="0" w:color="auto"/>
                    <w:left w:val="none" w:sz="0" w:space="0" w:color="auto"/>
                    <w:bottom w:val="none" w:sz="0" w:space="0" w:color="auto"/>
                    <w:right w:val="none" w:sz="0" w:space="0" w:color="auto"/>
                  </w:divBdr>
                  <w:divsChild>
                    <w:div w:id="206786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973874">
              <w:marLeft w:val="0"/>
              <w:marRight w:val="0"/>
              <w:marTop w:val="0"/>
              <w:marBottom w:val="0"/>
              <w:divBdr>
                <w:top w:val="none" w:sz="0" w:space="0" w:color="auto"/>
                <w:left w:val="none" w:sz="0" w:space="0" w:color="auto"/>
                <w:bottom w:val="none" w:sz="0" w:space="0" w:color="auto"/>
                <w:right w:val="none" w:sz="0" w:space="0" w:color="auto"/>
              </w:divBdr>
            </w:div>
          </w:divsChild>
        </w:div>
        <w:div w:id="388724514">
          <w:marLeft w:val="0"/>
          <w:marRight w:val="0"/>
          <w:marTop w:val="0"/>
          <w:marBottom w:val="0"/>
          <w:divBdr>
            <w:top w:val="none" w:sz="0" w:space="0" w:color="auto"/>
            <w:left w:val="none" w:sz="0" w:space="0" w:color="auto"/>
            <w:bottom w:val="none" w:sz="0" w:space="0" w:color="auto"/>
            <w:right w:val="none" w:sz="0" w:space="0" w:color="auto"/>
          </w:divBdr>
          <w:divsChild>
            <w:div w:id="1776553569">
              <w:marLeft w:val="0"/>
              <w:marRight w:val="0"/>
              <w:marTop w:val="0"/>
              <w:marBottom w:val="0"/>
              <w:divBdr>
                <w:top w:val="none" w:sz="0" w:space="0" w:color="auto"/>
                <w:left w:val="none" w:sz="0" w:space="0" w:color="auto"/>
                <w:bottom w:val="none" w:sz="0" w:space="0" w:color="auto"/>
                <w:right w:val="none" w:sz="0" w:space="0" w:color="auto"/>
              </w:divBdr>
            </w:div>
            <w:div w:id="975767328">
              <w:marLeft w:val="0"/>
              <w:marRight w:val="0"/>
              <w:marTop w:val="0"/>
              <w:marBottom w:val="0"/>
              <w:divBdr>
                <w:top w:val="none" w:sz="0" w:space="0" w:color="auto"/>
                <w:left w:val="none" w:sz="0" w:space="0" w:color="auto"/>
                <w:bottom w:val="none" w:sz="0" w:space="0" w:color="auto"/>
                <w:right w:val="none" w:sz="0" w:space="0" w:color="auto"/>
              </w:divBdr>
              <w:divsChild>
                <w:div w:id="1059209646">
                  <w:marLeft w:val="0"/>
                  <w:marRight w:val="0"/>
                  <w:marTop w:val="0"/>
                  <w:marBottom w:val="0"/>
                  <w:divBdr>
                    <w:top w:val="none" w:sz="0" w:space="0" w:color="auto"/>
                    <w:left w:val="none" w:sz="0" w:space="0" w:color="auto"/>
                    <w:bottom w:val="none" w:sz="0" w:space="0" w:color="auto"/>
                    <w:right w:val="none" w:sz="0" w:space="0" w:color="auto"/>
                  </w:divBdr>
                  <w:divsChild>
                    <w:div w:id="91697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8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8114">
      <w:bodyDiv w:val="1"/>
      <w:marLeft w:val="0"/>
      <w:marRight w:val="0"/>
      <w:marTop w:val="0"/>
      <w:marBottom w:val="0"/>
      <w:divBdr>
        <w:top w:val="none" w:sz="0" w:space="0" w:color="auto"/>
        <w:left w:val="none" w:sz="0" w:space="0" w:color="auto"/>
        <w:bottom w:val="none" w:sz="0" w:space="0" w:color="auto"/>
        <w:right w:val="none" w:sz="0" w:space="0" w:color="auto"/>
      </w:divBdr>
    </w:div>
    <w:div w:id="963460339">
      <w:bodyDiv w:val="1"/>
      <w:marLeft w:val="0"/>
      <w:marRight w:val="0"/>
      <w:marTop w:val="0"/>
      <w:marBottom w:val="0"/>
      <w:divBdr>
        <w:top w:val="none" w:sz="0" w:space="0" w:color="auto"/>
        <w:left w:val="none" w:sz="0" w:space="0" w:color="auto"/>
        <w:bottom w:val="none" w:sz="0" w:space="0" w:color="auto"/>
        <w:right w:val="none" w:sz="0" w:space="0" w:color="auto"/>
      </w:divBdr>
    </w:div>
    <w:div w:id="1010640127">
      <w:bodyDiv w:val="1"/>
      <w:marLeft w:val="0"/>
      <w:marRight w:val="0"/>
      <w:marTop w:val="0"/>
      <w:marBottom w:val="0"/>
      <w:divBdr>
        <w:top w:val="none" w:sz="0" w:space="0" w:color="auto"/>
        <w:left w:val="none" w:sz="0" w:space="0" w:color="auto"/>
        <w:bottom w:val="none" w:sz="0" w:space="0" w:color="auto"/>
        <w:right w:val="none" w:sz="0" w:space="0" w:color="auto"/>
      </w:divBdr>
      <w:divsChild>
        <w:div w:id="1338382220">
          <w:marLeft w:val="0"/>
          <w:marRight w:val="0"/>
          <w:marTop w:val="0"/>
          <w:marBottom w:val="0"/>
          <w:divBdr>
            <w:top w:val="none" w:sz="0" w:space="0" w:color="auto"/>
            <w:left w:val="none" w:sz="0" w:space="0" w:color="auto"/>
            <w:bottom w:val="none" w:sz="0" w:space="0" w:color="auto"/>
            <w:right w:val="none" w:sz="0" w:space="0" w:color="auto"/>
          </w:divBdr>
          <w:divsChild>
            <w:div w:id="1371956816">
              <w:marLeft w:val="0"/>
              <w:marRight w:val="0"/>
              <w:marTop w:val="0"/>
              <w:marBottom w:val="0"/>
              <w:divBdr>
                <w:top w:val="none" w:sz="0" w:space="0" w:color="auto"/>
                <w:left w:val="none" w:sz="0" w:space="0" w:color="auto"/>
                <w:bottom w:val="none" w:sz="0" w:space="0" w:color="auto"/>
                <w:right w:val="none" w:sz="0" w:space="0" w:color="auto"/>
              </w:divBdr>
            </w:div>
            <w:div w:id="984359022">
              <w:marLeft w:val="0"/>
              <w:marRight w:val="0"/>
              <w:marTop w:val="0"/>
              <w:marBottom w:val="0"/>
              <w:divBdr>
                <w:top w:val="none" w:sz="0" w:space="0" w:color="auto"/>
                <w:left w:val="none" w:sz="0" w:space="0" w:color="auto"/>
                <w:bottom w:val="none" w:sz="0" w:space="0" w:color="auto"/>
                <w:right w:val="none" w:sz="0" w:space="0" w:color="auto"/>
              </w:divBdr>
              <w:divsChild>
                <w:div w:id="1473016565">
                  <w:marLeft w:val="0"/>
                  <w:marRight w:val="0"/>
                  <w:marTop w:val="0"/>
                  <w:marBottom w:val="0"/>
                  <w:divBdr>
                    <w:top w:val="none" w:sz="0" w:space="0" w:color="auto"/>
                    <w:left w:val="none" w:sz="0" w:space="0" w:color="auto"/>
                    <w:bottom w:val="none" w:sz="0" w:space="0" w:color="auto"/>
                    <w:right w:val="none" w:sz="0" w:space="0" w:color="auto"/>
                  </w:divBdr>
                  <w:divsChild>
                    <w:div w:id="94106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39669">
              <w:marLeft w:val="0"/>
              <w:marRight w:val="0"/>
              <w:marTop w:val="0"/>
              <w:marBottom w:val="0"/>
              <w:divBdr>
                <w:top w:val="none" w:sz="0" w:space="0" w:color="auto"/>
                <w:left w:val="none" w:sz="0" w:space="0" w:color="auto"/>
                <w:bottom w:val="none" w:sz="0" w:space="0" w:color="auto"/>
                <w:right w:val="none" w:sz="0" w:space="0" w:color="auto"/>
              </w:divBdr>
            </w:div>
          </w:divsChild>
        </w:div>
        <w:div w:id="941300040">
          <w:marLeft w:val="0"/>
          <w:marRight w:val="0"/>
          <w:marTop w:val="0"/>
          <w:marBottom w:val="0"/>
          <w:divBdr>
            <w:top w:val="none" w:sz="0" w:space="0" w:color="auto"/>
            <w:left w:val="none" w:sz="0" w:space="0" w:color="auto"/>
            <w:bottom w:val="none" w:sz="0" w:space="0" w:color="auto"/>
            <w:right w:val="none" w:sz="0" w:space="0" w:color="auto"/>
          </w:divBdr>
          <w:divsChild>
            <w:div w:id="566575697">
              <w:marLeft w:val="0"/>
              <w:marRight w:val="0"/>
              <w:marTop w:val="0"/>
              <w:marBottom w:val="0"/>
              <w:divBdr>
                <w:top w:val="none" w:sz="0" w:space="0" w:color="auto"/>
                <w:left w:val="none" w:sz="0" w:space="0" w:color="auto"/>
                <w:bottom w:val="none" w:sz="0" w:space="0" w:color="auto"/>
                <w:right w:val="none" w:sz="0" w:space="0" w:color="auto"/>
              </w:divBdr>
            </w:div>
            <w:div w:id="1366323171">
              <w:marLeft w:val="0"/>
              <w:marRight w:val="0"/>
              <w:marTop w:val="0"/>
              <w:marBottom w:val="0"/>
              <w:divBdr>
                <w:top w:val="none" w:sz="0" w:space="0" w:color="auto"/>
                <w:left w:val="none" w:sz="0" w:space="0" w:color="auto"/>
                <w:bottom w:val="none" w:sz="0" w:space="0" w:color="auto"/>
                <w:right w:val="none" w:sz="0" w:space="0" w:color="auto"/>
              </w:divBdr>
              <w:divsChild>
                <w:div w:id="744375129">
                  <w:marLeft w:val="0"/>
                  <w:marRight w:val="0"/>
                  <w:marTop w:val="0"/>
                  <w:marBottom w:val="0"/>
                  <w:divBdr>
                    <w:top w:val="none" w:sz="0" w:space="0" w:color="auto"/>
                    <w:left w:val="none" w:sz="0" w:space="0" w:color="auto"/>
                    <w:bottom w:val="none" w:sz="0" w:space="0" w:color="auto"/>
                    <w:right w:val="none" w:sz="0" w:space="0" w:color="auto"/>
                  </w:divBdr>
                  <w:divsChild>
                    <w:div w:id="89596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11992">
              <w:marLeft w:val="0"/>
              <w:marRight w:val="0"/>
              <w:marTop w:val="0"/>
              <w:marBottom w:val="0"/>
              <w:divBdr>
                <w:top w:val="none" w:sz="0" w:space="0" w:color="auto"/>
                <w:left w:val="none" w:sz="0" w:space="0" w:color="auto"/>
                <w:bottom w:val="none" w:sz="0" w:space="0" w:color="auto"/>
                <w:right w:val="none" w:sz="0" w:space="0" w:color="auto"/>
              </w:divBdr>
            </w:div>
          </w:divsChild>
        </w:div>
        <w:div w:id="427696211">
          <w:marLeft w:val="0"/>
          <w:marRight w:val="0"/>
          <w:marTop w:val="0"/>
          <w:marBottom w:val="0"/>
          <w:divBdr>
            <w:top w:val="none" w:sz="0" w:space="0" w:color="auto"/>
            <w:left w:val="none" w:sz="0" w:space="0" w:color="auto"/>
            <w:bottom w:val="none" w:sz="0" w:space="0" w:color="auto"/>
            <w:right w:val="none" w:sz="0" w:space="0" w:color="auto"/>
          </w:divBdr>
          <w:divsChild>
            <w:div w:id="362023786">
              <w:marLeft w:val="0"/>
              <w:marRight w:val="0"/>
              <w:marTop w:val="0"/>
              <w:marBottom w:val="0"/>
              <w:divBdr>
                <w:top w:val="none" w:sz="0" w:space="0" w:color="auto"/>
                <w:left w:val="none" w:sz="0" w:space="0" w:color="auto"/>
                <w:bottom w:val="none" w:sz="0" w:space="0" w:color="auto"/>
                <w:right w:val="none" w:sz="0" w:space="0" w:color="auto"/>
              </w:divBdr>
            </w:div>
            <w:div w:id="275908852">
              <w:marLeft w:val="0"/>
              <w:marRight w:val="0"/>
              <w:marTop w:val="0"/>
              <w:marBottom w:val="0"/>
              <w:divBdr>
                <w:top w:val="none" w:sz="0" w:space="0" w:color="auto"/>
                <w:left w:val="none" w:sz="0" w:space="0" w:color="auto"/>
                <w:bottom w:val="none" w:sz="0" w:space="0" w:color="auto"/>
                <w:right w:val="none" w:sz="0" w:space="0" w:color="auto"/>
              </w:divBdr>
              <w:divsChild>
                <w:div w:id="2000383301">
                  <w:marLeft w:val="0"/>
                  <w:marRight w:val="0"/>
                  <w:marTop w:val="0"/>
                  <w:marBottom w:val="0"/>
                  <w:divBdr>
                    <w:top w:val="none" w:sz="0" w:space="0" w:color="auto"/>
                    <w:left w:val="none" w:sz="0" w:space="0" w:color="auto"/>
                    <w:bottom w:val="none" w:sz="0" w:space="0" w:color="auto"/>
                    <w:right w:val="none" w:sz="0" w:space="0" w:color="auto"/>
                  </w:divBdr>
                  <w:divsChild>
                    <w:div w:id="211493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033692">
              <w:marLeft w:val="0"/>
              <w:marRight w:val="0"/>
              <w:marTop w:val="0"/>
              <w:marBottom w:val="0"/>
              <w:divBdr>
                <w:top w:val="none" w:sz="0" w:space="0" w:color="auto"/>
                <w:left w:val="none" w:sz="0" w:space="0" w:color="auto"/>
                <w:bottom w:val="none" w:sz="0" w:space="0" w:color="auto"/>
                <w:right w:val="none" w:sz="0" w:space="0" w:color="auto"/>
              </w:divBdr>
            </w:div>
          </w:divsChild>
        </w:div>
        <w:div w:id="625430134">
          <w:marLeft w:val="0"/>
          <w:marRight w:val="0"/>
          <w:marTop w:val="0"/>
          <w:marBottom w:val="0"/>
          <w:divBdr>
            <w:top w:val="none" w:sz="0" w:space="0" w:color="auto"/>
            <w:left w:val="none" w:sz="0" w:space="0" w:color="auto"/>
            <w:bottom w:val="none" w:sz="0" w:space="0" w:color="auto"/>
            <w:right w:val="none" w:sz="0" w:space="0" w:color="auto"/>
          </w:divBdr>
          <w:divsChild>
            <w:div w:id="414984545">
              <w:marLeft w:val="0"/>
              <w:marRight w:val="0"/>
              <w:marTop w:val="0"/>
              <w:marBottom w:val="0"/>
              <w:divBdr>
                <w:top w:val="none" w:sz="0" w:space="0" w:color="auto"/>
                <w:left w:val="none" w:sz="0" w:space="0" w:color="auto"/>
                <w:bottom w:val="none" w:sz="0" w:space="0" w:color="auto"/>
                <w:right w:val="none" w:sz="0" w:space="0" w:color="auto"/>
              </w:divBdr>
            </w:div>
            <w:div w:id="1874611668">
              <w:marLeft w:val="0"/>
              <w:marRight w:val="0"/>
              <w:marTop w:val="0"/>
              <w:marBottom w:val="0"/>
              <w:divBdr>
                <w:top w:val="none" w:sz="0" w:space="0" w:color="auto"/>
                <w:left w:val="none" w:sz="0" w:space="0" w:color="auto"/>
                <w:bottom w:val="none" w:sz="0" w:space="0" w:color="auto"/>
                <w:right w:val="none" w:sz="0" w:space="0" w:color="auto"/>
              </w:divBdr>
              <w:divsChild>
                <w:div w:id="1771124956">
                  <w:marLeft w:val="0"/>
                  <w:marRight w:val="0"/>
                  <w:marTop w:val="0"/>
                  <w:marBottom w:val="0"/>
                  <w:divBdr>
                    <w:top w:val="none" w:sz="0" w:space="0" w:color="auto"/>
                    <w:left w:val="none" w:sz="0" w:space="0" w:color="auto"/>
                    <w:bottom w:val="none" w:sz="0" w:space="0" w:color="auto"/>
                    <w:right w:val="none" w:sz="0" w:space="0" w:color="auto"/>
                  </w:divBdr>
                  <w:divsChild>
                    <w:div w:id="208190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38605">
              <w:marLeft w:val="0"/>
              <w:marRight w:val="0"/>
              <w:marTop w:val="0"/>
              <w:marBottom w:val="0"/>
              <w:divBdr>
                <w:top w:val="none" w:sz="0" w:space="0" w:color="auto"/>
                <w:left w:val="none" w:sz="0" w:space="0" w:color="auto"/>
                <w:bottom w:val="none" w:sz="0" w:space="0" w:color="auto"/>
                <w:right w:val="none" w:sz="0" w:space="0" w:color="auto"/>
              </w:divBdr>
            </w:div>
          </w:divsChild>
        </w:div>
        <w:div w:id="578909217">
          <w:marLeft w:val="0"/>
          <w:marRight w:val="0"/>
          <w:marTop w:val="0"/>
          <w:marBottom w:val="0"/>
          <w:divBdr>
            <w:top w:val="none" w:sz="0" w:space="0" w:color="auto"/>
            <w:left w:val="none" w:sz="0" w:space="0" w:color="auto"/>
            <w:bottom w:val="none" w:sz="0" w:space="0" w:color="auto"/>
            <w:right w:val="none" w:sz="0" w:space="0" w:color="auto"/>
          </w:divBdr>
          <w:divsChild>
            <w:div w:id="1488672203">
              <w:marLeft w:val="0"/>
              <w:marRight w:val="0"/>
              <w:marTop w:val="0"/>
              <w:marBottom w:val="0"/>
              <w:divBdr>
                <w:top w:val="none" w:sz="0" w:space="0" w:color="auto"/>
                <w:left w:val="none" w:sz="0" w:space="0" w:color="auto"/>
                <w:bottom w:val="none" w:sz="0" w:space="0" w:color="auto"/>
                <w:right w:val="none" w:sz="0" w:space="0" w:color="auto"/>
              </w:divBdr>
            </w:div>
            <w:div w:id="557010787">
              <w:marLeft w:val="0"/>
              <w:marRight w:val="0"/>
              <w:marTop w:val="0"/>
              <w:marBottom w:val="0"/>
              <w:divBdr>
                <w:top w:val="none" w:sz="0" w:space="0" w:color="auto"/>
                <w:left w:val="none" w:sz="0" w:space="0" w:color="auto"/>
                <w:bottom w:val="none" w:sz="0" w:space="0" w:color="auto"/>
                <w:right w:val="none" w:sz="0" w:space="0" w:color="auto"/>
              </w:divBdr>
              <w:divsChild>
                <w:div w:id="706181169">
                  <w:marLeft w:val="0"/>
                  <w:marRight w:val="0"/>
                  <w:marTop w:val="0"/>
                  <w:marBottom w:val="0"/>
                  <w:divBdr>
                    <w:top w:val="none" w:sz="0" w:space="0" w:color="auto"/>
                    <w:left w:val="none" w:sz="0" w:space="0" w:color="auto"/>
                    <w:bottom w:val="none" w:sz="0" w:space="0" w:color="auto"/>
                    <w:right w:val="none" w:sz="0" w:space="0" w:color="auto"/>
                  </w:divBdr>
                  <w:divsChild>
                    <w:div w:id="194310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84379">
              <w:marLeft w:val="0"/>
              <w:marRight w:val="0"/>
              <w:marTop w:val="0"/>
              <w:marBottom w:val="0"/>
              <w:divBdr>
                <w:top w:val="none" w:sz="0" w:space="0" w:color="auto"/>
                <w:left w:val="none" w:sz="0" w:space="0" w:color="auto"/>
                <w:bottom w:val="none" w:sz="0" w:space="0" w:color="auto"/>
                <w:right w:val="none" w:sz="0" w:space="0" w:color="auto"/>
              </w:divBdr>
            </w:div>
          </w:divsChild>
        </w:div>
        <w:div w:id="391732915">
          <w:marLeft w:val="0"/>
          <w:marRight w:val="0"/>
          <w:marTop w:val="0"/>
          <w:marBottom w:val="0"/>
          <w:divBdr>
            <w:top w:val="none" w:sz="0" w:space="0" w:color="auto"/>
            <w:left w:val="none" w:sz="0" w:space="0" w:color="auto"/>
            <w:bottom w:val="none" w:sz="0" w:space="0" w:color="auto"/>
            <w:right w:val="none" w:sz="0" w:space="0" w:color="auto"/>
          </w:divBdr>
          <w:divsChild>
            <w:div w:id="2040233245">
              <w:marLeft w:val="0"/>
              <w:marRight w:val="0"/>
              <w:marTop w:val="0"/>
              <w:marBottom w:val="0"/>
              <w:divBdr>
                <w:top w:val="none" w:sz="0" w:space="0" w:color="auto"/>
                <w:left w:val="none" w:sz="0" w:space="0" w:color="auto"/>
                <w:bottom w:val="none" w:sz="0" w:space="0" w:color="auto"/>
                <w:right w:val="none" w:sz="0" w:space="0" w:color="auto"/>
              </w:divBdr>
            </w:div>
            <w:div w:id="2053117304">
              <w:marLeft w:val="0"/>
              <w:marRight w:val="0"/>
              <w:marTop w:val="0"/>
              <w:marBottom w:val="0"/>
              <w:divBdr>
                <w:top w:val="none" w:sz="0" w:space="0" w:color="auto"/>
                <w:left w:val="none" w:sz="0" w:space="0" w:color="auto"/>
                <w:bottom w:val="none" w:sz="0" w:space="0" w:color="auto"/>
                <w:right w:val="none" w:sz="0" w:space="0" w:color="auto"/>
              </w:divBdr>
              <w:divsChild>
                <w:div w:id="1790247129">
                  <w:marLeft w:val="0"/>
                  <w:marRight w:val="0"/>
                  <w:marTop w:val="0"/>
                  <w:marBottom w:val="0"/>
                  <w:divBdr>
                    <w:top w:val="none" w:sz="0" w:space="0" w:color="auto"/>
                    <w:left w:val="none" w:sz="0" w:space="0" w:color="auto"/>
                    <w:bottom w:val="none" w:sz="0" w:space="0" w:color="auto"/>
                    <w:right w:val="none" w:sz="0" w:space="0" w:color="auto"/>
                  </w:divBdr>
                  <w:divsChild>
                    <w:div w:id="194530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5777">
              <w:marLeft w:val="0"/>
              <w:marRight w:val="0"/>
              <w:marTop w:val="0"/>
              <w:marBottom w:val="0"/>
              <w:divBdr>
                <w:top w:val="none" w:sz="0" w:space="0" w:color="auto"/>
                <w:left w:val="none" w:sz="0" w:space="0" w:color="auto"/>
                <w:bottom w:val="none" w:sz="0" w:space="0" w:color="auto"/>
                <w:right w:val="none" w:sz="0" w:space="0" w:color="auto"/>
              </w:divBdr>
            </w:div>
          </w:divsChild>
        </w:div>
        <w:div w:id="1749424042">
          <w:marLeft w:val="0"/>
          <w:marRight w:val="0"/>
          <w:marTop w:val="0"/>
          <w:marBottom w:val="0"/>
          <w:divBdr>
            <w:top w:val="none" w:sz="0" w:space="0" w:color="auto"/>
            <w:left w:val="none" w:sz="0" w:space="0" w:color="auto"/>
            <w:bottom w:val="none" w:sz="0" w:space="0" w:color="auto"/>
            <w:right w:val="none" w:sz="0" w:space="0" w:color="auto"/>
          </w:divBdr>
          <w:divsChild>
            <w:div w:id="958072647">
              <w:marLeft w:val="0"/>
              <w:marRight w:val="0"/>
              <w:marTop w:val="0"/>
              <w:marBottom w:val="0"/>
              <w:divBdr>
                <w:top w:val="none" w:sz="0" w:space="0" w:color="auto"/>
                <w:left w:val="none" w:sz="0" w:space="0" w:color="auto"/>
                <w:bottom w:val="none" w:sz="0" w:space="0" w:color="auto"/>
                <w:right w:val="none" w:sz="0" w:space="0" w:color="auto"/>
              </w:divBdr>
            </w:div>
            <w:div w:id="1107309719">
              <w:marLeft w:val="0"/>
              <w:marRight w:val="0"/>
              <w:marTop w:val="0"/>
              <w:marBottom w:val="0"/>
              <w:divBdr>
                <w:top w:val="none" w:sz="0" w:space="0" w:color="auto"/>
                <w:left w:val="none" w:sz="0" w:space="0" w:color="auto"/>
                <w:bottom w:val="none" w:sz="0" w:space="0" w:color="auto"/>
                <w:right w:val="none" w:sz="0" w:space="0" w:color="auto"/>
              </w:divBdr>
              <w:divsChild>
                <w:div w:id="1692954156">
                  <w:marLeft w:val="0"/>
                  <w:marRight w:val="0"/>
                  <w:marTop w:val="0"/>
                  <w:marBottom w:val="0"/>
                  <w:divBdr>
                    <w:top w:val="none" w:sz="0" w:space="0" w:color="auto"/>
                    <w:left w:val="none" w:sz="0" w:space="0" w:color="auto"/>
                    <w:bottom w:val="none" w:sz="0" w:space="0" w:color="auto"/>
                    <w:right w:val="none" w:sz="0" w:space="0" w:color="auto"/>
                  </w:divBdr>
                  <w:divsChild>
                    <w:div w:id="68683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33749">
              <w:marLeft w:val="0"/>
              <w:marRight w:val="0"/>
              <w:marTop w:val="0"/>
              <w:marBottom w:val="0"/>
              <w:divBdr>
                <w:top w:val="none" w:sz="0" w:space="0" w:color="auto"/>
                <w:left w:val="none" w:sz="0" w:space="0" w:color="auto"/>
                <w:bottom w:val="none" w:sz="0" w:space="0" w:color="auto"/>
                <w:right w:val="none" w:sz="0" w:space="0" w:color="auto"/>
              </w:divBdr>
            </w:div>
          </w:divsChild>
        </w:div>
        <w:div w:id="651102397">
          <w:marLeft w:val="0"/>
          <w:marRight w:val="0"/>
          <w:marTop w:val="0"/>
          <w:marBottom w:val="0"/>
          <w:divBdr>
            <w:top w:val="none" w:sz="0" w:space="0" w:color="auto"/>
            <w:left w:val="none" w:sz="0" w:space="0" w:color="auto"/>
            <w:bottom w:val="none" w:sz="0" w:space="0" w:color="auto"/>
            <w:right w:val="none" w:sz="0" w:space="0" w:color="auto"/>
          </w:divBdr>
          <w:divsChild>
            <w:div w:id="1317301078">
              <w:marLeft w:val="0"/>
              <w:marRight w:val="0"/>
              <w:marTop w:val="0"/>
              <w:marBottom w:val="0"/>
              <w:divBdr>
                <w:top w:val="none" w:sz="0" w:space="0" w:color="auto"/>
                <w:left w:val="none" w:sz="0" w:space="0" w:color="auto"/>
                <w:bottom w:val="none" w:sz="0" w:space="0" w:color="auto"/>
                <w:right w:val="none" w:sz="0" w:space="0" w:color="auto"/>
              </w:divBdr>
            </w:div>
            <w:div w:id="96827879">
              <w:marLeft w:val="0"/>
              <w:marRight w:val="0"/>
              <w:marTop w:val="0"/>
              <w:marBottom w:val="0"/>
              <w:divBdr>
                <w:top w:val="none" w:sz="0" w:space="0" w:color="auto"/>
                <w:left w:val="none" w:sz="0" w:space="0" w:color="auto"/>
                <w:bottom w:val="none" w:sz="0" w:space="0" w:color="auto"/>
                <w:right w:val="none" w:sz="0" w:space="0" w:color="auto"/>
              </w:divBdr>
              <w:divsChild>
                <w:div w:id="746266746">
                  <w:marLeft w:val="0"/>
                  <w:marRight w:val="0"/>
                  <w:marTop w:val="0"/>
                  <w:marBottom w:val="0"/>
                  <w:divBdr>
                    <w:top w:val="none" w:sz="0" w:space="0" w:color="auto"/>
                    <w:left w:val="none" w:sz="0" w:space="0" w:color="auto"/>
                    <w:bottom w:val="none" w:sz="0" w:space="0" w:color="auto"/>
                    <w:right w:val="none" w:sz="0" w:space="0" w:color="auto"/>
                  </w:divBdr>
                  <w:divsChild>
                    <w:div w:id="207940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74873">
              <w:marLeft w:val="0"/>
              <w:marRight w:val="0"/>
              <w:marTop w:val="0"/>
              <w:marBottom w:val="0"/>
              <w:divBdr>
                <w:top w:val="none" w:sz="0" w:space="0" w:color="auto"/>
                <w:left w:val="none" w:sz="0" w:space="0" w:color="auto"/>
                <w:bottom w:val="none" w:sz="0" w:space="0" w:color="auto"/>
                <w:right w:val="none" w:sz="0" w:space="0" w:color="auto"/>
              </w:divBdr>
            </w:div>
          </w:divsChild>
        </w:div>
        <w:div w:id="218979951">
          <w:marLeft w:val="0"/>
          <w:marRight w:val="0"/>
          <w:marTop w:val="0"/>
          <w:marBottom w:val="0"/>
          <w:divBdr>
            <w:top w:val="none" w:sz="0" w:space="0" w:color="auto"/>
            <w:left w:val="none" w:sz="0" w:space="0" w:color="auto"/>
            <w:bottom w:val="none" w:sz="0" w:space="0" w:color="auto"/>
            <w:right w:val="none" w:sz="0" w:space="0" w:color="auto"/>
          </w:divBdr>
          <w:divsChild>
            <w:div w:id="1503397111">
              <w:marLeft w:val="0"/>
              <w:marRight w:val="0"/>
              <w:marTop w:val="0"/>
              <w:marBottom w:val="0"/>
              <w:divBdr>
                <w:top w:val="none" w:sz="0" w:space="0" w:color="auto"/>
                <w:left w:val="none" w:sz="0" w:space="0" w:color="auto"/>
                <w:bottom w:val="none" w:sz="0" w:space="0" w:color="auto"/>
                <w:right w:val="none" w:sz="0" w:space="0" w:color="auto"/>
              </w:divBdr>
            </w:div>
            <w:div w:id="1303660920">
              <w:marLeft w:val="0"/>
              <w:marRight w:val="0"/>
              <w:marTop w:val="0"/>
              <w:marBottom w:val="0"/>
              <w:divBdr>
                <w:top w:val="none" w:sz="0" w:space="0" w:color="auto"/>
                <w:left w:val="none" w:sz="0" w:space="0" w:color="auto"/>
                <w:bottom w:val="none" w:sz="0" w:space="0" w:color="auto"/>
                <w:right w:val="none" w:sz="0" w:space="0" w:color="auto"/>
              </w:divBdr>
              <w:divsChild>
                <w:div w:id="2137260404">
                  <w:marLeft w:val="0"/>
                  <w:marRight w:val="0"/>
                  <w:marTop w:val="0"/>
                  <w:marBottom w:val="0"/>
                  <w:divBdr>
                    <w:top w:val="none" w:sz="0" w:space="0" w:color="auto"/>
                    <w:left w:val="none" w:sz="0" w:space="0" w:color="auto"/>
                    <w:bottom w:val="none" w:sz="0" w:space="0" w:color="auto"/>
                    <w:right w:val="none" w:sz="0" w:space="0" w:color="auto"/>
                  </w:divBdr>
                  <w:divsChild>
                    <w:div w:id="188633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83144">
              <w:marLeft w:val="0"/>
              <w:marRight w:val="0"/>
              <w:marTop w:val="0"/>
              <w:marBottom w:val="0"/>
              <w:divBdr>
                <w:top w:val="none" w:sz="0" w:space="0" w:color="auto"/>
                <w:left w:val="none" w:sz="0" w:space="0" w:color="auto"/>
                <w:bottom w:val="none" w:sz="0" w:space="0" w:color="auto"/>
                <w:right w:val="none" w:sz="0" w:space="0" w:color="auto"/>
              </w:divBdr>
            </w:div>
          </w:divsChild>
        </w:div>
        <w:div w:id="1363937839">
          <w:marLeft w:val="0"/>
          <w:marRight w:val="0"/>
          <w:marTop w:val="0"/>
          <w:marBottom w:val="0"/>
          <w:divBdr>
            <w:top w:val="none" w:sz="0" w:space="0" w:color="auto"/>
            <w:left w:val="none" w:sz="0" w:space="0" w:color="auto"/>
            <w:bottom w:val="none" w:sz="0" w:space="0" w:color="auto"/>
            <w:right w:val="none" w:sz="0" w:space="0" w:color="auto"/>
          </w:divBdr>
          <w:divsChild>
            <w:div w:id="2018993806">
              <w:marLeft w:val="0"/>
              <w:marRight w:val="0"/>
              <w:marTop w:val="0"/>
              <w:marBottom w:val="0"/>
              <w:divBdr>
                <w:top w:val="none" w:sz="0" w:space="0" w:color="auto"/>
                <w:left w:val="none" w:sz="0" w:space="0" w:color="auto"/>
                <w:bottom w:val="none" w:sz="0" w:space="0" w:color="auto"/>
                <w:right w:val="none" w:sz="0" w:space="0" w:color="auto"/>
              </w:divBdr>
            </w:div>
            <w:div w:id="369578030">
              <w:marLeft w:val="0"/>
              <w:marRight w:val="0"/>
              <w:marTop w:val="0"/>
              <w:marBottom w:val="0"/>
              <w:divBdr>
                <w:top w:val="none" w:sz="0" w:space="0" w:color="auto"/>
                <w:left w:val="none" w:sz="0" w:space="0" w:color="auto"/>
                <w:bottom w:val="none" w:sz="0" w:space="0" w:color="auto"/>
                <w:right w:val="none" w:sz="0" w:space="0" w:color="auto"/>
              </w:divBdr>
              <w:divsChild>
                <w:div w:id="1257591087">
                  <w:marLeft w:val="0"/>
                  <w:marRight w:val="0"/>
                  <w:marTop w:val="0"/>
                  <w:marBottom w:val="0"/>
                  <w:divBdr>
                    <w:top w:val="none" w:sz="0" w:space="0" w:color="auto"/>
                    <w:left w:val="none" w:sz="0" w:space="0" w:color="auto"/>
                    <w:bottom w:val="none" w:sz="0" w:space="0" w:color="auto"/>
                    <w:right w:val="none" w:sz="0" w:space="0" w:color="auto"/>
                  </w:divBdr>
                  <w:divsChild>
                    <w:div w:id="10624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2588">
              <w:marLeft w:val="0"/>
              <w:marRight w:val="0"/>
              <w:marTop w:val="0"/>
              <w:marBottom w:val="0"/>
              <w:divBdr>
                <w:top w:val="none" w:sz="0" w:space="0" w:color="auto"/>
                <w:left w:val="none" w:sz="0" w:space="0" w:color="auto"/>
                <w:bottom w:val="none" w:sz="0" w:space="0" w:color="auto"/>
                <w:right w:val="none" w:sz="0" w:space="0" w:color="auto"/>
              </w:divBdr>
            </w:div>
          </w:divsChild>
        </w:div>
        <w:div w:id="868643559">
          <w:marLeft w:val="0"/>
          <w:marRight w:val="0"/>
          <w:marTop w:val="0"/>
          <w:marBottom w:val="0"/>
          <w:divBdr>
            <w:top w:val="none" w:sz="0" w:space="0" w:color="auto"/>
            <w:left w:val="none" w:sz="0" w:space="0" w:color="auto"/>
            <w:bottom w:val="none" w:sz="0" w:space="0" w:color="auto"/>
            <w:right w:val="none" w:sz="0" w:space="0" w:color="auto"/>
          </w:divBdr>
          <w:divsChild>
            <w:div w:id="2028603595">
              <w:marLeft w:val="0"/>
              <w:marRight w:val="0"/>
              <w:marTop w:val="0"/>
              <w:marBottom w:val="0"/>
              <w:divBdr>
                <w:top w:val="none" w:sz="0" w:space="0" w:color="auto"/>
                <w:left w:val="none" w:sz="0" w:space="0" w:color="auto"/>
                <w:bottom w:val="none" w:sz="0" w:space="0" w:color="auto"/>
                <w:right w:val="none" w:sz="0" w:space="0" w:color="auto"/>
              </w:divBdr>
            </w:div>
            <w:div w:id="268978193">
              <w:marLeft w:val="0"/>
              <w:marRight w:val="0"/>
              <w:marTop w:val="0"/>
              <w:marBottom w:val="0"/>
              <w:divBdr>
                <w:top w:val="none" w:sz="0" w:space="0" w:color="auto"/>
                <w:left w:val="none" w:sz="0" w:space="0" w:color="auto"/>
                <w:bottom w:val="none" w:sz="0" w:space="0" w:color="auto"/>
                <w:right w:val="none" w:sz="0" w:space="0" w:color="auto"/>
              </w:divBdr>
              <w:divsChild>
                <w:div w:id="541943215">
                  <w:marLeft w:val="0"/>
                  <w:marRight w:val="0"/>
                  <w:marTop w:val="0"/>
                  <w:marBottom w:val="0"/>
                  <w:divBdr>
                    <w:top w:val="none" w:sz="0" w:space="0" w:color="auto"/>
                    <w:left w:val="none" w:sz="0" w:space="0" w:color="auto"/>
                    <w:bottom w:val="none" w:sz="0" w:space="0" w:color="auto"/>
                    <w:right w:val="none" w:sz="0" w:space="0" w:color="auto"/>
                  </w:divBdr>
                  <w:divsChild>
                    <w:div w:id="179663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2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89690">
      <w:bodyDiv w:val="1"/>
      <w:marLeft w:val="0"/>
      <w:marRight w:val="0"/>
      <w:marTop w:val="0"/>
      <w:marBottom w:val="0"/>
      <w:divBdr>
        <w:top w:val="none" w:sz="0" w:space="0" w:color="auto"/>
        <w:left w:val="none" w:sz="0" w:space="0" w:color="auto"/>
        <w:bottom w:val="none" w:sz="0" w:space="0" w:color="auto"/>
        <w:right w:val="none" w:sz="0" w:space="0" w:color="auto"/>
      </w:divBdr>
      <w:divsChild>
        <w:div w:id="726878172">
          <w:marLeft w:val="0"/>
          <w:marRight w:val="0"/>
          <w:marTop w:val="0"/>
          <w:marBottom w:val="0"/>
          <w:divBdr>
            <w:top w:val="none" w:sz="0" w:space="0" w:color="auto"/>
            <w:left w:val="none" w:sz="0" w:space="0" w:color="auto"/>
            <w:bottom w:val="none" w:sz="0" w:space="0" w:color="auto"/>
            <w:right w:val="none" w:sz="0" w:space="0" w:color="auto"/>
          </w:divBdr>
          <w:divsChild>
            <w:div w:id="959185075">
              <w:marLeft w:val="0"/>
              <w:marRight w:val="0"/>
              <w:marTop w:val="0"/>
              <w:marBottom w:val="0"/>
              <w:divBdr>
                <w:top w:val="none" w:sz="0" w:space="0" w:color="auto"/>
                <w:left w:val="none" w:sz="0" w:space="0" w:color="auto"/>
                <w:bottom w:val="none" w:sz="0" w:space="0" w:color="auto"/>
                <w:right w:val="none" w:sz="0" w:space="0" w:color="auto"/>
              </w:divBdr>
            </w:div>
            <w:div w:id="432627567">
              <w:marLeft w:val="0"/>
              <w:marRight w:val="0"/>
              <w:marTop w:val="0"/>
              <w:marBottom w:val="0"/>
              <w:divBdr>
                <w:top w:val="none" w:sz="0" w:space="0" w:color="auto"/>
                <w:left w:val="none" w:sz="0" w:space="0" w:color="auto"/>
                <w:bottom w:val="none" w:sz="0" w:space="0" w:color="auto"/>
                <w:right w:val="none" w:sz="0" w:space="0" w:color="auto"/>
              </w:divBdr>
              <w:divsChild>
                <w:div w:id="747731991">
                  <w:marLeft w:val="0"/>
                  <w:marRight w:val="0"/>
                  <w:marTop w:val="0"/>
                  <w:marBottom w:val="0"/>
                  <w:divBdr>
                    <w:top w:val="none" w:sz="0" w:space="0" w:color="auto"/>
                    <w:left w:val="none" w:sz="0" w:space="0" w:color="auto"/>
                    <w:bottom w:val="none" w:sz="0" w:space="0" w:color="auto"/>
                    <w:right w:val="none" w:sz="0" w:space="0" w:color="auto"/>
                  </w:divBdr>
                  <w:divsChild>
                    <w:div w:id="174444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39010">
              <w:marLeft w:val="0"/>
              <w:marRight w:val="0"/>
              <w:marTop w:val="0"/>
              <w:marBottom w:val="0"/>
              <w:divBdr>
                <w:top w:val="none" w:sz="0" w:space="0" w:color="auto"/>
                <w:left w:val="none" w:sz="0" w:space="0" w:color="auto"/>
                <w:bottom w:val="none" w:sz="0" w:space="0" w:color="auto"/>
                <w:right w:val="none" w:sz="0" w:space="0" w:color="auto"/>
              </w:divBdr>
            </w:div>
          </w:divsChild>
        </w:div>
        <w:div w:id="268509926">
          <w:marLeft w:val="0"/>
          <w:marRight w:val="0"/>
          <w:marTop w:val="0"/>
          <w:marBottom w:val="0"/>
          <w:divBdr>
            <w:top w:val="none" w:sz="0" w:space="0" w:color="auto"/>
            <w:left w:val="none" w:sz="0" w:space="0" w:color="auto"/>
            <w:bottom w:val="none" w:sz="0" w:space="0" w:color="auto"/>
            <w:right w:val="none" w:sz="0" w:space="0" w:color="auto"/>
          </w:divBdr>
          <w:divsChild>
            <w:div w:id="1001393456">
              <w:marLeft w:val="0"/>
              <w:marRight w:val="0"/>
              <w:marTop w:val="0"/>
              <w:marBottom w:val="0"/>
              <w:divBdr>
                <w:top w:val="none" w:sz="0" w:space="0" w:color="auto"/>
                <w:left w:val="none" w:sz="0" w:space="0" w:color="auto"/>
                <w:bottom w:val="none" w:sz="0" w:space="0" w:color="auto"/>
                <w:right w:val="none" w:sz="0" w:space="0" w:color="auto"/>
              </w:divBdr>
            </w:div>
            <w:div w:id="290937553">
              <w:marLeft w:val="0"/>
              <w:marRight w:val="0"/>
              <w:marTop w:val="0"/>
              <w:marBottom w:val="0"/>
              <w:divBdr>
                <w:top w:val="none" w:sz="0" w:space="0" w:color="auto"/>
                <w:left w:val="none" w:sz="0" w:space="0" w:color="auto"/>
                <w:bottom w:val="none" w:sz="0" w:space="0" w:color="auto"/>
                <w:right w:val="none" w:sz="0" w:space="0" w:color="auto"/>
              </w:divBdr>
              <w:divsChild>
                <w:div w:id="628626921">
                  <w:marLeft w:val="0"/>
                  <w:marRight w:val="0"/>
                  <w:marTop w:val="0"/>
                  <w:marBottom w:val="0"/>
                  <w:divBdr>
                    <w:top w:val="none" w:sz="0" w:space="0" w:color="auto"/>
                    <w:left w:val="none" w:sz="0" w:space="0" w:color="auto"/>
                    <w:bottom w:val="none" w:sz="0" w:space="0" w:color="auto"/>
                    <w:right w:val="none" w:sz="0" w:space="0" w:color="auto"/>
                  </w:divBdr>
                  <w:divsChild>
                    <w:div w:id="170086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8364">
              <w:marLeft w:val="0"/>
              <w:marRight w:val="0"/>
              <w:marTop w:val="0"/>
              <w:marBottom w:val="0"/>
              <w:divBdr>
                <w:top w:val="none" w:sz="0" w:space="0" w:color="auto"/>
                <w:left w:val="none" w:sz="0" w:space="0" w:color="auto"/>
                <w:bottom w:val="none" w:sz="0" w:space="0" w:color="auto"/>
                <w:right w:val="none" w:sz="0" w:space="0" w:color="auto"/>
              </w:divBdr>
            </w:div>
          </w:divsChild>
        </w:div>
        <w:div w:id="359864465">
          <w:marLeft w:val="0"/>
          <w:marRight w:val="0"/>
          <w:marTop w:val="0"/>
          <w:marBottom w:val="0"/>
          <w:divBdr>
            <w:top w:val="none" w:sz="0" w:space="0" w:color="auto"/>
            <w:left w:val="none" w:sz="0" w:space="0" w:color="auto"/>
            <w:bottom w:val="none" w:sz="0" w:space="0" w:color="auto"/>
            <w:right w:val="none" w:sz="0" w:space="0" w:color="auto"/>
          </w:divBdr>
          <w:divsChild>
            <w:div w:id="1392577659">
              <w:marLeft w:val="0"/>
              <w:marRight w:val="0"/>
              <w:marTop w:val="0"/>
              <w:marBottom w:val="0"/>
              <w:divBdr>
                <w:top w:val="none" w:sz="0" w:space="0" w:color="auto"/>
                <w:left w:val="none" w:sz="0" w:space="0" w:color="auto"/>
                <w:bottom w:val="none" w:sz="0" w:space="0" w:color="auto"/>
                <w:right w:val="none" w:sz="0" w:space="0" w:color="auto"/>
              </w:divBdr>
            </w:div>
            <w:div w:id="2117942789">
              <w:marLeft w:val="0"/>
              <w:marRight w:val="0"/>
              <w:marTop w:val="0"/>
              <w:marBottom w:val="0"/>
              <w:divBdr>
                <w:top w:val="none" w:sz="0" w:space="0" w:color="auto"/>
                <w:left w:val="none" w:sz="0" w:space="0" w:color="auto"/>
                <w:bottom w:val="none" w:sz="0" w:space="0" w:color="auto"/>
                <w:right w:val="none" w:sz="0" w:space="0" w:color="auto"/>
              </w:divBdr>
              <w:divsChild>
                <w:div w:id="2063481760">
                  <w:marLeft w:val="0"/>
                  <w:marRight w:val="0"/>
                  <w:marTop w:val="0"/>
                  <w:marBottom w:val="0"/>
                  <w:divBdr>
                    <w:top w:val="none" w:sz="0" w:space="0" w:color="auto"/>
                    <w:left w:val="none" w:sz="0" w:space="0" w:color="auto"/>
                    <w:bottom w:val="none" w:sz="0" w:space="0" w:color="auto"/>
                    <w:right w:val="none" w:sz="0" w:space="0" w:color="auto"/>
                  </w:divBdr>
                  <w:divsChild>
                    <w:div w:id="134725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62514">
              <w:marLeft w:val="0"/>
              <w:marRight w:val="0"/>
              <w:marTop w:val="0"/>
              <w:marBottom w:val="0"/>
              <w:divBdr>
                <w:top w:val="none" w:sz="0" w:space="0" w:color="auto"/>
                <w:left w:val="none" w:sz="0" w:space="0" w:color="auto"/>
                <w:bottom w:val="none" w:sz="0" w:space="0" w:color="auto"/>
                <w:right w:val="none" w:sz="0" w:space="0" w:color="auto"/>
              </w:divBdr>
            </w:div>
          </w:divsChild>
        </w:div>
        <w:div w:id="818763377">
          <w:marLeft w:val="0"/>
          <w:marRight w:val="0"/>
          <w:marTop w:val="0"/>
          <w:marBottom w:val="0"/>
          <w:divBdr>
            <w:top w:val="none" w:sz="0" w:space="0" w:color="auto"/>
            <w:left w:val="none" w:sz="0" w:space="0" w:color="auto"/>
            <w:bottom w:val="none" w:sz="0" w:space="0" w:color="auto"/>
            <w:right w:val="none" w:sz="0" w:space="0" w:color="auto"/>
          </w:divBdr>
          <w:divsChild>
            <w:div w:id="1011372697">
              <w:marLeft w:val="0"/>
              <w:marRight w:val="0"/>
              <w:marTop w:val="0"/>
              <w:marBottom w:val="0"/>
              <w:divBdr>
                <w:top w:val="none" w:sz="0" w:space="0" w:color="auto"/>
                <w:left w:val="none" w:sz="0" w:space="0" w:color="auto"/>
                <w:bottom w:val="none" w:sz="0" w:space="0" w:color="auto"/>
                <w:right w:val="none" w:sz="0" w:space="0" w:color="auto"/>
              </w:divBdr>
            </w:div>
            <w:div w:id="820656758">
              <w:marLeft w:val="0"/>
              <w:marRight w:val="0"/>
              <w:marTop w:val="0"/>
              <w:marBottom w:val="0"/>
              <w:divBdr>
                <w:top w:val="none" w:sz="0" w:space="0" w:color="auto"/>
                <w:left w:val="none" w:sz="0" w:space="0" w:color="auto"/>
                <w:bottom w:val="none" w:sz="0" w:space="0" w:color="auto"/>
                <w:right w:val="none" w:sz="0" w:space="0" w:color="auto"/>
              </w:divBdr>
              <w:divsChild>
                <w:div w:id="378014305">
                  <w:marLeft w:val="0"/>
                  <w:marRight w:val="0"/>
                  <w:marTop w:val="0"/>
                  <w:marBottom w:val="0"/>
                  <w:divBdr>
                    <w:top w:val="none" w:sz="0" w:space="0" w:color="auto"/>
                    <w:left w:val="none" w:sz="0" w:space="0" w:color="auto"/>
                    <w:bottom w:val="none" w:sz="0" w:space="0" w:color="auto"/>
                    <w:right w:val="none" w:sz="0" w:space="0" w:color="auto"/>
                  </w:divBdr>
                  <w:divsChild>
                    <w:div w:id="154298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41529">
              <w:marLeft w:val="0"/>
              <w:marRight w:val="0"/>
              <w:marTop w:val="0"/>
              <w:marBottom w:val="0"/>
              <w:divBdr>
                <w:top w:val="none" w:sz="0" w:space="0" w:color="auto"/>
                <w:left w:val="none" w:sz="0" w:space="0" w:color="auto"/>
                <w:bottom w:val="none" w:sz="0" w:space="0" w:color="auto"/>
                <w:right w:val="none" w:sz="0" w:space="0" w:color="auto"/>
              </w:divBdr>
            </w:div>
          </w:divsChild>
        </w:div>
        <w:div w:id="1924683563">
          <w:marLeft w:val="0"/>
          <w:marRight w:val="0"/>
          <w:marTop w:val="0"/>
          <w:marBottom w:val="0"/>
          <w:divBdr>
            <w:top w:val="none" w:sz="0" w:space="0" w:color="auto"/>
            <w:left w:val="none" w:sz="0" w:space="0" w:color="auto"/>
            <w:bottom w:val="none" w:sz="0" w:space="0" w:color="auto"/>
            <w:right w:val="none" w:sz="0" w:space="0" w:color="auto"/>
          </w:divBdr>
          <w:divsChild>
            <w:div w:id="1646349041">
              <w:marLeft w:val="0"/>
              <w:marRight w:val="0"/>
              <w:marTop w:val="0"/>
              <w:marBottom w:val="0"/>
              <w:divBdr>
                <w:top w:val="none" w:sz="0" w:space="0" w:color="auto"/>
                <w:left w:val="none" w:sz="0" w:space="0" w:color="auto"/>
                <w:bottom w:val="none" w:sz="0" w:space="0" w:color="auto"/>
                <w:right w:val="none" w:sz="0" w:space="0" w:color="auto"/>
              </w:divBdr>
            </w:div>
            <w:div w:id="1033307934">
              <w:marLeft w:val="0"/>
              <w:marRight w:val="0"/>
              <w:marTop w:val="0"/>
              <w:marBottom w:val="0"/>
              <w:divBdr>
                <w:top w:val="none" w:sz="0" w:space="0" w:color="auto"/>
                <w:left w:val="none" w:sz="0" w:space="0" w:color="auto"/>
                <w:bottom w:val="none" w:sz="0" w:space="0" w:color="auto"/>
                <w:right w:val="none" w:sz="0" w:space="0" w:color="auto"/>
              </w:divBdr>
              <w:divsChild>
                <w:div w:id="129984057">
                  <w:marLeft w:val="0"/>
                  <w:marRight w:val="0"/>
                  <w:marTop w:val="0"/>
                  <w:marBottom w:val="0"/>
                  <w:divBdr>
                    <w:top w:val="none" w:sz="0" w:space="0" w:color="auto"/>
                    <w:left w:val="none" w:sz="0" w:space="0" w:color="auto"/>
                    <w:bottom w:val="none" w:sz="0" w:space="0" w:color="auto"/>
                    <w:right w:val="none" w:sz="0" w:space="0" w:color="auto"/>
                  </w:divBdr>
                  <w:divsChild>
                    <w:div w:id="78534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0286">
              <w:marLeft w:val="0"/>
              <w:marRight w:val="0"/>
              <w:marTop w:val="0"/>
              <w:marBottom w:val="0"/>
              <w:divBdr>
                <w:top w:val="none" w:sz="0" w:space="0" w:color="auto"/>
                <w:left w:val="none" w:sz="0" w:space="0" w:color="auto"/>
                <w:bottom w:val="none" w:sz="0" w:space="0" w:color="auto"/>
                <w:right w:val="none" w:sz="0" w:space="0" w:color="auto"/>
              </w:divBdr>
            </w:div>
          </w:divsChild>
        </w:div>
        <w:div w:id="1673024309">
          <w:marLeft w:val="0"/>
          <w:marRight w:val="0"/>
          <w:marTop w:val="0"/>
          <w:marBottom w:val="0"/>
          <w:divBdr>
            <w:top w:val="none" w:sz="0" w:space="0" w:color="auto"/>
            <w:left w:val="none" w:sz="0" w:space="0" w:color="auto"/>
            <w:bottom w:val="none" w:sz="0" w:space="0" w:color="auto"/>
            <w:right w:val="none" w:sz="0" w:space="0" w:color="auto"/>
          </w:divBdr>
          <w:divsChild>
            <w:div w:id="1456677215">
              <w:marLeft w:val="0"/>
              <w:marRight w:val="0"/>
              <w:marTop w:val="0"/>
              <w:marBottom w:val="0"/>
              <w:divBdr>
                <w:top w:val="none" w:sz="0" w:space="0" w:color="auto"/>
                <w:left w:val="none" w:sz="0" w:space="0" w:color="auto"/>
                <w:bottom w:val="none" w:sz="0" w:space="0" w:color="auto"/>
                <w:right w:val="none" w:sz="0" w:space="0" w:color="auto"/>
              </w:divBdr>
            </w:div>
            <w:div w:id="1628392391">
              <w:marLeft w:val="0"/>
              <w:marRight w:val="0"/>
              <w:marTop w:val="0"/>
              <w:marBottom w:val="0"/>
              <w:divBdr>
                <w:top w:val="none" w:sz="0" w:space="0" w:color="auto"/>
                <w:left w:val="none" w:sz="0" w:space="0" w:color="auto"/>
                <w:bottom w:val="none" w:sz="0" w:space="0" w:color="auto"/>
                <w:right w:val="none" w:sz="0" w:space="0" w:color="auto"/>
              </w:divBdr>
              <w:divsChild>
                <w:div w:id="1037972646">
                  <w:marLeft w:val="0"/>
                  <w:marRight w:val="0"/>
                  <w:marTop w:val="0"/>
                  <w:marBottom w:val="0"/>
                  <w:divBdr>
                    <w:top w:val="none" w:sz="0" w:space="0" w:color="auto"/>
                    <w:left w:val="none" w:sz="0" w:space="0" w:color="auto"/>
                    <w:bottom w:val="none" w:sz="0" w:space="0" w:color="auto"/>
                    <w:right w:val="none" w:sz="0" w:space="0" w:color="auto"/>
                  </w:divBdr>
                  <w:divsChild>
                    <w:div w:id="145235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01107">
              <w:marLeft w:val="0"/>
              <w:marRight w:val="0"/>
              <w:marTop w:val="0"/>
              <w:marBottom w:val="0"/>
              <w:divBdr>
                <w:top w:val="none" w:sz="0" w:space="0" w:color="auto"/>
                <w:left w:val="none" w:sz="0" w:space="0" w:color="auto"/>
                <w:bottom w:val="none" w:sz="0" w:space="0" w:color="auto"/>
                <w:right w:val="none" w:sz="0" w:space="0" w:color="auto"/>
              </w:divBdr>
            </w:div>
          </w:divsChild>
        </w:div>
        <w:div w:id="576987364">
          <w:marLeft w:val="0"/>
          <w:marRight w:val="0"/>
          <w:marTop w:val="0"/>
          <w:marBottom w:val="0"/>
          <w:divBdr>
            <w:top w:val="none" w:sz="0" w:space="0" w:color="auto"/>
            <w:left w:val="none" w:sz="0" w:space="0" w:color="auto"/>
            <w:bottom w:val="none" w:sz="0" w:space="0" w:color="auto"/>
            <w:right w:val="none" w:sz="0" w:space="0" w:color="auto"/>
          </w:divBdr>
          <w:divsChild>
            <w:div w:id="2047094187">
              <w:marLeft w:val="0"/>
              <w:marRight w:val="0"/>
              <w:marTop w:val="0"/>
              <w:marBottom w:val="0"/>
              <w:divBdr>
                <w:top w:val="none" w:sz="0" w:space="0" w:color="auto"/>
                <w:left w:val="none" w:sz="0" w:space="0" w:color="auto"/>
                <w:bottom w:val="none" w:sz="0" w:space="0" w:color="auto"/>
                <w:right w:val="none" w:sz="0" w:space="0" w:color="auto"/>
              </w:divBdr>
            </w:div>
            <w:div w:id="1307929167">
              <w:marLeft w:val="0"/>
              <w:marRight w:val="0"/>
              <w:marTop w:val="0"/>
              <w:marBottom w:val="0"/>
              <w:divBdr>
                <w:top w:val="none" w:sz="0" w:space="0" w:color="auto"/>
                <w:left w:val="none" w:sz="0" w:space="0" w:color="auto"/>
                <w:bottom w:val="none" w:sz="0" w:space="0" w:color="auto"/>
                <w:right w:val="none" w:sz="0" w:space="0" w:color="auto"/>
              </w:divBdr>
              <w:divsChild>
                <w:div w:id="818225003">
                  <w:marLeft w:val="0"/>
                  <w:marRight w:val="0"/>
                  <w:marTop w:val="0"/>
                  <w:marBottom w:val="0"/>
                  <w:divBdr>
                    <w:top w:val="none" w:sz="0" w:space="0" w:color="auto"/>
                    <w:left w:val="none" w:sz="0" w:space="0" w:color="auto"/>
                    <w:bottom w:val="none" w:sz="0" w:space="0" w:color="auto"/>
                    <w:right w:val="none" w:sz="0" w:space="0" w:color="auto"/>
                  </w:divBdr>
                  <w:divsChild>
                    <w:div w:id="45792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3247">
              <w:marLeft w:val="0"/>
              <w:marRight w:val="0"/>
              <w:marTop w:val="0"/>
              <w:marBottom w:val="0"/>
              <w:divBdr>
                <w:top w:val="none" w:sz="0" w:space="0" w:color="auto"/>
                <w:left w:val="none" w:sz="0" w:space="0" w:color="auto"/>
                <w:bottom w:val="none" w:sz="0" w:space="0" w:color="auto"/>
                <w:right w:val="none" w:sz="0" w:space="0" w:color="auto"/>
              </w:divBdr>
            </w:div>
          </w:divsChild>
        </w:div>
        <w:div w:id="664748411">
          <w:marLeft w:val="0"/>
          <w:marRight w:val="0"/>
          <w:marTop w:val="0"/>
          <w:marBottom w:val="0"/>
          <w:divBdr>
            <w:top w:val="none" w:sz="0" w:space="0" w:color="auto"/>
            <w:left w:val="none" w:sz="0" w:space="0" w:color="auto"/>
            <w:bottom w:val="none" w:sz="0" w:space="0" w:color="auto"/>
            <w:right w:val="none" w:sz="0" w:space="0" w:color="auto"/>
          </w:divBdr>
          <w:divsChild>
            <w:div w:id="318584962">
              <w:marLeft w:val="0"/>
              <w:marRight w:val="0"/>
              <w:marTop w:val="0"/>
              <w:marBottom w:val="0"/>
              <w:divBdr>
                <w:top w:val="none" w:sz="0" w:space="0" w:color="auto"/>
                <w:left w:val="none" w:sz="0" w:space="0" w:color="auto"/>
                <w:bottom w:val="none" w:sz="0" w:space="0" w:color="auto"/>
                <w:right w:val="none" w:sz="0" w:space="0" w:color="auto"/>
              </w:divBdr>
            </w:div>
            <w:div w:id="1361972989">
              <w:marLeft w:val="0"/>
              <w:marRight w:val="0"/>
              <w:marTop w:val="0"/>
              <w:marBottom w:val="0"/>
              <w:divBdr>
                <w:top w:val="none" w:sz="0" w:space="0" w:color="auto"/>
                <w:left w:val="none" w:sz="0" w:space="0" w:color="auto"/>
                <w:bottom w:val="none" w:sz="0" w:space="0" w:color="auto"/>
                <w:right w:val="none" w:sz="0" w:space="0" w:color="auto"/>
              </w:divBdr>
              <w:divsChild>
                <w:div w:id="626202718">
                  <w:marLeft w:val="0"/>
                  <w:marRight w:val="0"/>
                  <w:marTop w:val="0"/>
                  <w:marBottom w:val="0"/>
                  <w:divBdr>
                    <w:top w:val="none" w:sz="0" w:space="0" w:color="auto"/>
                    <w:left w:val="none" w:sz="0" w:space="0" w:color="auto"/>
                    <w:bottom w:val="none" w:sz="0" w:space="0" w:color="auto"/>
                    <w:right w:val="none" w:sz="0" w:space="0" w:color="auto"/>
                  </w:divBdr>
                  <w:divsChild>
                    <w:div w:id="165572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5960">
              <w:marLeft w:val="0"/>
              <w:marRight w:val="0"/>
              <w:marTop w:val="0"/>
              <w:marBottom w:val="0"/>
              <w:divBdr>
                <w:top w:val="none" w:sz="0" w:space="0" w:color="auto"/>
                <w:left w:val="none" w:sz="0" w:space="0" w:color="auto"/>
                <w:bottom w:val="none" w:sz="0" w:space="0" w:color="auto"/>
                <w:right w:val="none" w:sz="0" w:space="0" w:color="auto"/>
              </w:divBdr>
            </w:div>
          </w:divsChild>
        </w:div>
        <w:div w:id="689725044">
          <w:marLeft w:val="0"/>
          <w:marRight w:val="0"/>
          <w:marTop w:val="0"/>
          <w:marBottom w:val="0"/>
          <w:divBdr>
            <w:top w:val="none" w:sz="0" w:space="0" w:color="auto"/>
            <w:left w:val="none" w:sz="0" w:space="0" w:color="auto"/>
            <w:bottom w:val="none" w:sz="0" w:space="0" w:color="auto"/>
            <w:right w:val="none" w:sz="0" w:space="0" w:color="auto"/>
          </w:divBdr>
          <w:divsChild>
            <w:div w:id="1097402921">
              <w:marLeft w:val="0"/>
              <w:marRight w:val="0"/>
              <w:marTop w:val="0"/>
              <w:marBottom w:val="0"/>
              <w:divBdr>
                <w:top w:val="none" w:sz="0" w:space="0" w:color="auto"/>
                <w:left w:val="none" w:sz="0" w:space="0" w:color="auto"/>
                <w:bottom w:val="none" w:sz="0" w:space="0" w:color="auto"/>
                <w:right w:val="none" w:sz="0" w:space="0" w:color="auto"/>
              </w:divBdr>
            </w:div>
            <w:div w:id="856230997">
              <w:marLeft w:val="0"/>
              <w:marRight w:val="0"/>
              <w:marTop w:val="0"/>
              <w:marBottom w:val="0"/>
              <w:divBdr>
                <w:top w:val="none" w:sz="0" w:space="0" w:color="auto"/>
                <w:left w:val="none" w:sz="0" w:space="0" w:color="auto"/>
                <w:bottom w:val="none" w:sz="0" w:space="0" w:color="auto"/>
                <w:right w:val="none" w:sz="0" w:space="0" w:color="auto"/>
              </w:divBdr>
              <w:divsChild>
                <w:div w:id="1900969000">
                  <w:marLeft w:val="0"/>
                  <w:marRight w:val="0"/>
                  <w:marTop w:val="0"/>
                  <w:marBottom w:val="0"/>
                  <w:divBdr>
                    <w:top w:val="none" w:sz="0" w:space="0" w:color="auto"/>
                    <w:left w:val="none" w:sz="0" w:space="0" w:color="auto"/>
                    <w:bottom w:val="none" w:sz="0" w:space="0" w:color="auto"/>
                    <w:right w:val="none" w:sz="0" w:space="0" w:color="auto"/>
                  </w:divBdr>
                  <w:divsChild>
                    <w:div w:id="155650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5007">
              <w:marLeft w:val="0"/>
              <w:marRight w:val="0"/>
              <w:marTop w:val="0"/>
              <w:marBottom w:val="0"/>
              <w:divBdr>
                <w:top w:val="none" w:sz="0" w:space="0" w:color="auto"/>
                <w:left w:val="none" w:sz="0" w:space="0" w:color="auto"/>
                <w:bottom w:val="none" w:sz="0" w:space="0" w:color="auto"/>
                <w:right w:val="none" w:sz="0" w:space="0" w:color="auto"/>
              </w:divBdr>
            </w:div>
          </w:divsChild>
        </w:div>
        <w:div w:id="1568301630">
          <w:marLeft w:val="0"/>
          <w:marRight w:val="0"/>
          <w:marTop w:val="0"/>
          <w:marBottom w:val="0"/>
          <w:divBdr>
            <w:top w:val="none" w:sz="0" w:space="0" w:color="auto"/>
            <w:left w:val="none" w:sz="0" w:space="0" w:color="auto"/>
            <w:bottom w:val="none" w:sz="0" w:space="0" w:color="auto"/>
            <w:right w:val="none" w:sz="0" w:space="0" w:color="auto"/>
          </w:divBdr>
          <w:divsChild>
            <w:div w:id="368604494">
              <w:marLeft w:val="0"/>
              <w:marRight w:val="0"/>
              <w:marTop w:val="0"/>
              <w:marBottom w:val="0"/>
              <w:divBdr>
                <w:top w:val="none" w:sz="0" w:space="0" w:color="auto"/>
                <w:left w:val="none" w:sz="0" w:space="0" w:color="auto"/>
                <w:bottom w:val="none" w:sz="0" w:space="0" w:color="auto"/>
                <w:right w:val="none" w:sz="0" w:space="0" w:color="auto"/>
              </w:divBdr>
            </w:div>
            <w:div w:id="1738745627">
              <w:marLeft w:val="0"/>
              <w:marRight w:val="0"/>
              <w:marTop w:val="0"/>
              <w:marBottom w:val="0"/>
              <w:divBdr>
                <w:top w:val="none" w:sz="0" w:space="0" w:color="auto"/>
                <w:left w:val="none" w:sz="0" w:space="0" w:color="auto"/>
                <w:bottom w:val="none" w:sz="0" w:space="0" w:color="auto"/>
                <w:right w:val="none" w:sz="0" w:space="0" w:color="auto"/>
              </w:divBdr>
              <w:divsChild>
                <w:div w:id="894194213">
                  <w:marLeft w:val="0"/>
                  <w:marRight w:val="0"/>
                  <w:marTop w:val="0"/>
                  <w:marBottom w:val="0"/>
                  <w:divBdr>
                    <w:top w:val="none" w:sz="0" w:space="0" w:color="auto"/>
                    <w:left w:val="none" w:sz="0" w:space="0" w:color="auto"/>
                    <w:bottom w:val="none" w:sz="0" w:space="0" w:color="auto"/>
                    <w:right w:val="none" w:sz="0" w:space="0" w:color="auto"/>
                  </w:divBdr>
                  <w:divsChild>
                    <w:div w:id="166061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141075">
              <w:marLeft w:val="0"/>
              <w:marRight w:val="0"/>
              <w:marTop w:val="0"/>
              <w:marBottom w:val="0"/>
              <w:divBdr>
                <w:top w:val="none" w:sz="0" w:space="0" w:color="auto"/>
                <w:left w:val="none" w:sz="0" w:space="0" w:color="auto"/>
                <w:bottom w:val="none" w:sz="0" w:space="0" w:color="auto"/>
                <w:right w:val="none" w:sz="0" w:space="0" w:color="auto"/>
              </w:divBdr>
            </w:div>
          </w:divsChild>
        </w:div>
        <w:div w:id="489180820">
          <w:marLeft w:val="0"/>
          <w:marRight w:val="0"/>
          <w:marTop w:val="0"/>
          <w:marBottom w:val="0"/>
          <w:divBdr>
            <w:top w:val="none" w:sz="0" w:space="0" w:color="auto"/>
            <w:left w:val="none" w:sz="0" w:space="0" w:color="auto"/>
            <w:bottom w:val="none" w:sz="0" w:space="0" w:color="auto"/>
            <w:right w:val="none" w:sz="0" w:space="0" w:color="auto"/>
          </w:divBdr>
          <w:divsChild>
            <w:div w:id="1699965902">
              <w:marLeft w:val="0"/>
              <w:marRight w:val="0"/>
              <w:marTop w:val="0"/>
              <w:marBottom w:val="0"/>
              <w:divBdr>
                <w:top w:val="none" w:sz="0" w:space="0" w:color="auto"/>
                <w:left w:val="none" w:sz="0" w:space="0" w:color="auto"/>
                <w:bottom w:val="none" w:sz="0" w:space="0" w:color="auto"/>
                <w:right w:val="none" w:sz="0" w:space="0" w:color="auto"/>
              </w:divBdr>
            </w:div>
            <w:div w:id="736124666">
              <w:marLeft w:val="0"/>
              <w:marRight w:val="0"/>
              <w:marTop w:val="0"/>
              <w:marBottom w:val="0"/>
              <w:divBdr>
                <w:top w:val="none" w:sz="0" w:space="0" w:color="auto"/>
                <w:left w:val="none" w:sz="0" w:space="0" w:color="auto"/>
                <w:bottom w:val="none" w:sz="0" w:space="0" w:color="auto"/>
                <w:right w:val="none" w:sz="0" w:space="0" w:color="auto"/>
              </w:divBdr>
              <w:divsChild>
                <w:div w:id="784351478">
                  <w:marLeft w:val="0"/>
                  <w:marRight w:val="0"/>
                  <w:marTop w:val="0"/>
                  <w:marBottom w:val="0"/>
                  <w:divBdr>
                    <w:top w:val="none" w:sz="0" w:space="0" w:color="auto"/>
                    <w:left w:val="none" w:sz="0" w:space="0" w:color="auto"/>
                    <w:bottom w:val="none" w:sz="0" w:space="0" w:color="auto"/>
                    <w:right w:val="none" w:sz="0" w:space="0" w:color="auto"/>
                  </w:divBdr>
                  <w:divsChild>
                    <w:div w:id="146893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0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2283">
      <w:bodyDiv w:val="1"/>
      <w:marLeft w:val="0"/>
      <w:marRight w:val="0"/>
      <w:marTop w:val="0"/>
      <w:marBottom w:val="0"/>
      <w:divBdr>
        <w:top w:val="none" w:sz="0" w:space="0" w:color="auto"/>
        <w:left w:val="none" w:sz="0" w:space="0" w:color="auto"/>
        <w:bottom w:val="none" w:sz="0" w:space="0" w:color="auto"/>
        <w:right w:val="none" w:sz="0" w:space="0" w:color="auto"/>
      </w:divBdr>
    </w:div>
    <w:div w:id="1658218282">
      <w:bodyDiv w:val="1"/>
      <w:marLeft w:val="0"/>
      <w:marRight w:val="0"/>
      <w:marTop w:val="0"/>
      <w:marBottom w:val="0"/>
      <w:divBdr>
        <w:top w:val="none" w:sz="0" w:space="0" w:color="auto"/>
        <w:left w:val="none" w:sz="0" w:space="0" w:color="auto"/>
        <w:bottom w:val="none" w:sz="0" w:space="0" w:color="auto"/>
        <w:right w:val="none" w:sz="0" w:space="0" w:color="auto"/>
      </w:divBdr>
      <w:divsChild>
        <w:div w:id="288631460">
          <w:marLeft w:val="0"/>
          <w:marRight w:val="0"/>
          <w:marTop w:val="0"/>
          <w:marBottom w:val="0"/>
          <w:divBdr>
            <w:top w:val="none" w:sz="0" w:space="0" w:color="auto"/>
            <w:left w:val="none" w:sz="0" w:space="0" w:color="auto"/>
            <w:bottom w:val="none" w:sz="0" w:space="0" w:color="auto"/>
            <w:right w:val="none" w:sz="0" w:space="0" w:color="auto"/>
          </w:divBdr>
          <w:divsChild>
            <w:div w:id="1778450782">
              <w:marLeft w:val="0"/>
              <w:marRight w:val="0"/>
              <w:marTop w:val="0"/>
              <w:marBottom w:val="0"/>
              <w:divBdr>
                <w:top w:val="none" w:sz="0" w:space="0" w:color="auto"/>
                <w:left w:val="none" w:sz="0" w:space="0" w:color="auto"/>
                <w:bottom w:val="none" w:sz="0" w:space="0" w:color="auto"/>
                <w:right w:val="none" w:sz="0" w:space="0" w:color="auto"/>
              </w:divBdr>
            </w:div>
            <w:div w:id="125972987">
              <w:marLeft w:val="0"/>
              <w:marRight w:val="0"/>
              <w:marTop w:val="0"/>
              <w:marBottom w:val="0"/>
              <w:divBdr>
                <w:top w:val="none" w:sz="0" w:space="0" w:color="auto"/>
                <w:left w:val="none" w:sz="0" w:space="0" w:color="auto"/>
                <w:bottom w:val="none" w:sz="0" w:space="0" w:color="auto"/>
                <w:right w:val="none" w:sz="0" w:space="0" w:color="auto"/>
              </w:divBdr>
              <w:divsChild>
                <w:div w:id="1641572723">
                  <w:marLeft w:val="0"/>
                  <w:marRight w:val="0"/>
                  <w:marTop w:val="0"/>
                  <w:marBottom w:val="0"/>
                  <w:divBdr>
                    <w:top w:val="none" w:sz="0" w:space="0" w:color="auto"/>
                    <w:left w:val="none" w:sz="0" w:space="0" w:color="auto"/>
                    <w:bottom w:val="none" w:sz="0" w:space="0" w:color="auto"/>
                    <w:right w:val="none" w:sz="0" w:space="0" w:color="auto"/>
                  </w:divBdr>
                  <w:divsChild>
                    <w:div w:id="206899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6725">
              <w:marLeft w:val="0"/>
              <w:marRight w:val="0"/>
              <w:marTop w:val="0"/>
              <w:marBottom w:val="0"/>
              <w:divBdr>
                <w:top w:val="none" w:sz="0" w:space="0" w:color="auto"/>
                <w:left w:val="none" w:sz="0" w:space="0" w:color="auto"/>
                <w:bottom w:val="none" w:sz="0" w:space="0" w:color="auto"/>
                <w:right w:val="none" w:sz="0" w:space="0" w:color="auto"/>
              </w:divBdr>
            </w:div>
          </w:divsChild>
        </w:div>
        <w:div w:id="809439872">
          <w:marLeft w:val="0"/>
          <w:marRight w:val="0"/>
          <w:marTop w:val="0"/>
          <w:marBottom w:val="0"/>
          <w:divBdr>
            <w:top w:val="none" w:sz="0" w:space="0" w:color="auto"/>
            <w:left w:val="none" w:sz="0" w:space="0" w:color="auto"/>
            <w:bottom w:val="none" w:sz="0" w:space="0" w:color="auto"/>
            <w:right w:val="none" w:sz="0" w:space="0" w:color="auto"/>
          </w:divBdr>
          <w:divsChild>
            <w:div w:id="315384510">
              <w:marLeft w:val="0"/>
              <w:marRight w:val="0"/>
              <w:marTop w:val="0"/>
              <w:marBottom w:val="0"/>
              <w:divBdr>
                <w:top w:val="none" w:sz="0" w:space="0" w:color="auto"/>
                <w:left w:val="none" w:sz="0" w:space="0" w:color="auto"/>
                <w:bottom w:val="none" w:sz="0" w:space="0" w:color="auto"/>
                <w:right w:val="none" w:sz="0" w:space="0" w:color="auto"/>
              </w:divBdr>
            </w:div>
            <w:div w:id="533005756">
              <w:marLeft w:val="0"/>
              <w:marRight w:val="0"/>
              <w:marTop w:val="0"/>
              <w:marBottom w:val="0"/>
              <w:divBdr>
                <w:top w:val="none" w:sz="0" w:space="0" w:color="auto"/>
                <w:left w:val="none" w:sz="0" w:space="0" w:color="auto"/>
                <w:bottom w:val="none" w:sz="0" w:space="0" w:color="auto"/>
                <w:right w:val="none" w:sz="0" w:space="0" w:color="auto"/>
              </w:divBdr>
              <w:divsChild>
                <w:div w:id="368797500">
                  <w:marLeft w:val="0"/>
                  <w:marRight w:val="0"/>
                  <w:marTop w:val="0"/>
                  <w:marBottom w:val="0"/>
                  <w:divBdr>
                    <w:top w:val="none" w:sz="0" w:space="0" w:color="auto"/>
                    <w:left w:val="none" w:sz="0" w:space="0" w:color="auto"/>
                    <w:bottom w:val="none" w:sz="0" w:space="0" w:color="auto"/>
                    <w:right w:val="none" w:sz="0" w:space="0" w:color="auto"/>
                  </w:divBdr>
                  <w:divsChild>
                    <w:div w:id="91621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22880">
              <w:marLeft w:val="0"/>
              <w:marRight w:val="0"/>
              <w:marTop w:val="0"/>
              <w:marBottom w:val="0"/>
              <w:divBdr>
                <w:top w:val="none" w:sz="0" w:space="0" w:color="auto"/>
                <w:left w:val="none" w:sz="0" w:space="0" w:color="auto"/>
                <w:bottom w:val="none" w:sz="0" w:space="0" w:color="auto"/>
                <w:right w:val="none" w:sz="0" w:space="0" w:color="auto"/>
              </w:divBdr>
            </w:div>
          </w:divsChild>
        </w:div>
        <w:div w:id="404839123">
          <w:marLeft w:val="0"/>
          <w:marRight w:val="0"/>
          <w:marTop w:val="0"/>
          <w:marBottom w:val="0"/>
          <w:divBdr>
            <w:top w:val="none" w:sz="0" w:space="0" w:color="auto"/>
            <w:left w:val="none" w:sz="0" w:space="0" w:color="auto"/>
            <w:bottom w:val="none" w:sz="0" w:space="0" w:color="auto"/>
            <w:right w:val="none" w:sz="0" w:space="0" w:color="auto"/>
          </w:divBdr>
          <w:divsChild>
            <w:div w:id="985165527">
              <w:marLeft w:val="0"/>
              <w:marRight w:val="0"/>
              <w:marTop w:val="0"/>
              <w:marBottom w:val="0"/>
              <w:divBdr>
                <w:top w:val="none" w:sz="0" w:space="0" w:color="auto"/>
                <w:left w:val="none" w:sz="0" w:space="0" w:color="auto"/>
                <w:bottom w:val="none" w:sz="0" w:space="0" w:color="auto"/>
                <w:right w:val="none" w:sz="0" w:space="0" w:color="auto"/>
              </w:divBdr>
            </w:div>
            <w:div w:id="2034837546">
              <w:marLeft w:val="0"/>
              <w:marRight w:val="0"/>
              <w:marTop w:val="0"/>
              <w:marBottom w:val="0"/>
              <w:divBdr>
                <w:top w:val="none" w:sz="0" w:space="0" w:color="auto"/>
                <w:left w:val="none" w:sz="0" w:space="0" w:color="auto"/>
                <w:bottom w:val="none" w:sz="0" w:space="0" w:color="auto"/>
                <w:right w:val="none" w:sz="0" w:space="0" w:color="auto"/>
              </w:divBdr>
              <w:divsChild>
                <w:div w:id="2043170788">
                  <w:marLeft w:val="0"/>
                  <w:marRight w:val="0"/>
                  <w:marTop w:val="0"/>
                  <w:marBottom w:val="0"/>
                  <w:divBdr>
                    <w:top w:val="none" w:sz="0" w:space="0" w:color="auto"/>
                    <w:left w:val="none" w:sz="0" w:space="0" w:color="auto"/>
                    <w:bottom w:val="none" w:sz="0" w:space="0" w:color="auto"/>
                    <w:right w:val="none" w:sz="0" w:space="0" w:color="auto"/>
                  </w:divBdr>
                  <w:divsChild>
                    <w:div w:id="16985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20568">
              <w:marLeft w:val="0"/>
              <w:marRight w:val="0"/>
              <w:marTop w:val="0"/>
              <w:marBottom w:val="0"/>
              <w:divBdr>
                <w:top w:val="none" w:sz="0" w:space="0" w:color="auto"/>
                <w:left w:val="none" w:sz="0" w:space="0" w:color="auto"/>
                <w:bottom w:val="none" w:sz="0" w:space="0" w:color="auto"/>
                <w:right w:val="none" w:sz="0" w:space="0" w:color="auto"/>
              </w:divBdr>
            </w:div>
          </w:divsChild>
        </w:div>
        <w:div w:id="1872571622">
          <w:marLeft w:val="0"/>
          <w:marRight w:val="0"/>
          <w:marTop w:val="0"/>
          <w:marBottom w:val="0"/>
          <w:divBdr>
            <w:top w:val="none" w:sz="0" w:space="0" w:color="auto"/>
            <w:left w:val="none" w:sz="0" w:space="0" w:color="auto"/>
            <w:bottom w:val="none" w:sz="0" w:space="0" w:color="auto"/>
            <w:right w:val="none" w:sz="0" w:space="0" w:color="auto"/>
          </w:divBdr>
          <w:divsChild>
            <w:div w:id="488328378">
              <w:marLeft w:val="0"/>
              <w:marRight w:val="0"/>
              <w:marTop w:val="0"/>
              <w:marBottom w:val="0"/>
              <w:divBdr>
                <w:top w:val="none" w:sz="0" w:space="0" w:color="auto"/>
                <w:left w:val="none" w:sz="0" w:space="0" w:color="auto"/>
                <w:bottom w:val="none" w:sz="0" w:space="0" w:color="auto"/>
                <w:right w:val="none" w:sz="0" w:space="0" w:color="auto"/>
              </w:divBdr>
            </w:div>
            <w:div w:id="1245188547">
              <w:marLeft w:val="0"/>
              <w:marRight w:val="0"/>
              <w:marTop w:val="0"/>
              <w:marBottom w:val="0"/>
              <w:divBdr>
                <w:top w:val="none" w:sz="0" w:space="0" w:color="auto"/>
                <w:left w:val="none" w:sz="0" w:space="0" w:color="auto"/>
                <w:bottom w:val="none" w:sz="0" w:space="0" w:color="auto"/>
                <w:right w:val="none" w:sz="0" w:space="0" w:color="auto"/>
              </w:divBdr>
              <w:divsChild>
                <w:div w:id="1762753290">
                  <w:marLeft w:val="0"/>
                  <w:marRight w:val="0"/>
                  <w:marTop w:val="0"/>
                  <w:marBottom w:val="0"/>
                  <w:divBdr>
                    <w:top w:val="none" w:sz="0" w:space="0" w:color="auto"/>
                    <w:left w:val="none" w:sz="0" w:space="0" w:color="auto"/>
                    <w:bottom w:val="none" w:sz="0" w:space="0" w:color="auto"/>
                    <w:right w:val="none" w:sz="0" w:space="0" w:color="auto"/>
                  </w:divBdr>
                  <w:divsChild>
                    <w:div w:id="55470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4294">
              <w:marLeft w:val="0"/>
              <w:marRight w:val="0"/>
              <w:marTop w:val="0"/>
              <w:marBottom w:val="0"/>
              <w:divBdr>
                <w:top w:val="none" w:sz="0" w:space="0" w:color="auto"/>
                <w:left w:val="none" w:sz="0" w:space="0" w:color="auto"/>
                <w:bottom w:val="none" w:sz="0" w:space="0" w:color="auto"/>
                <w:right w:val="none" w:sz="0" w:space="0" w:color="auto"/>
              </w:divBdr>
            </w:div>
          </w:divsChild>
        </w:div>
        <w:div w:id="587423451">
          <w:marLeft w:val="0"/>
          <w:marRight w:val="0"/>
          <w:marTop w:val="0"/>
          <w:marBottom w:val="0"/>
          <w:divBdr>
            <w:top w:val="none" w:sz="0" w:space="0" w:color="auto"/>
            <w:left w:val="none" w:sz="0" w:space="0" w:color="auto"/>
            <w:bottom w:val="none" w:sz="0" w:space="0" w:color="auto"/>
            <w:right w:val="none" w:sz="0" w:space="0" w:color="auto"/>
          </w:divBdr>
          <w:divsChild>
            <w:div w:id="1304194093">
              <w:marLeft w:val="0"/>
              <w:marRight w:val="0"/>
              <w:marTop w:val="0"/>
              <w:marBottom w:val="0"/>
              <w:divBdr>
                <w:top w:val="none" w:sz="0" w:space="0" w:color="auto"/>
                <w:left w:val="none" w:sz="0" w:space="0" w:color="auto"/>
                <w:bottom w:val="none" w:sz="0" w:space="0" w:color="auto"/>
                <w:right w:val="none" w:sz="0" w:space="0" w:color="auto"/>
              </w:divBdr>
            </w:div>
            <w:div w:id="1862549282">
              <w:marLeft w:val="0"/>
              <w:marRight w:val="0"/>
              <w:marTop w:val="0"/>
              <w:marBottom w:val="0"/>
              <w:divBdr>
                <w:top w:val="none" w:sz="0" w:space="0" w:color="auto"/>
                <w:left w:val="none" w:sz="0" w:space="0" w:color="auto"/>
                <w:bottom w:val="none" w:sz="0" w:space="0" w:color="auto"/>
                <w:right w:val="none" w:sz="0" w:space="0" w:color="auto"/>
              </w:divBdr>
              <w:divsChild>
                <w:div w:id="1556315254">
                  <w:marLeft w:val="0"/>
                  <w:marRight w:val="0"/>
                  <w:marTop w:val="0"/>
                  <w:marBottom w:val="0"/>
                  <w:divBdr>
                    <w:top w:val="none" w:sz="0" w:space="0" w:color="auto"/>
                    <w:left w:val="none" w:sz="0" w:space="0" w:color="auto"/>
                    <w:bottom w:val="none" w:sz="0" w:space="0" w:color="auto"/>
                    <w:right w:val="none" w:sz="0" w:space="0" w:color="auto"/>
                  </w:divBdr>
                  <w:divsChild>
                    <w:div w:id="8538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56103">
              <w:marLeft w:val="0"/>
              <w:marRight w:val="0"/>
              <w:marTop w:val="0"/>
              <w:marBottom w:val="0"/>
              <w:divBdr>
                <w:top w:val="none" w:sz="0" w:space="0" w:color="auto"/>
                <w:left w:val="none" w:sz="0" w:space="0" w:color="auto"/>
                <w:bottom w:val="none" w:sz="0" w:space="0" w:color="auto"/>
                <w:right w:val="none" w:sz="0" w:space="0" w:color="auto"/>
              </w:divBdr>
            </w:div>
          </w:divsChild>
        </w:div>
        <w:div w:id="165050939">
          <w:marLeft w:val="0"/>
          <w:marRight w:val="0"/>
          <w:marTop w:val="0"/>
          <w:marBottom w:val="0"/>
          <w:divBdr>
            <w:top w:val="none" w:sz="0" w:space="0" w:color="auto"/>
            <w:left w:val="none" w:sz="0" w:space="0" w:color="auto"/>
            <w:bottom w:val="none" w:sz="0" w:space="0" w:color="auto"/>
            <w:right w:val="none" w:sz="0" w:space="0" w:color="auto"/>
          </w:divBdr>
          <w:divsChild>
            <w:div w:id="1692683146">
              <w:marLeft w:val="0"/>
              <w:marRight w:val="0"/>
              <w:marTop w:val="0"/>
              <w:marBottom w:val="0"/>
              <w:divBdr>
                <w:top w:val="none" w:sz="0" w:space="0" w:color="auto"/>
                <w:left w:val="none" w:sz="0" w:space="0" w:color="auto"/>
                <w:bottom w:val="none" w:sz="0" w:space="0" w:color="auto"/>
                <w:right w:val="none" w:sz="0" w:space="0" w:color="auto"/>
              </w:divBdr>
            </w:div>
            <w:div w:id="1024403239">
              <w:marLeft w:val="0"/>
              <w:marRight w:val="0"/>
              <w:marTop w:val="0"/>
              <w:marBottom w:val="0"/>
              <w:divBdr>
                <w:top w:val="none" w:sz="0" w:space="0" w:color="auto"/>
                <w:left w:val="none" w:sz="0" w:space="0" w:color="auto"/>
                <w:bottom w:val="none" w:sz="0" w:space="0" w:color="auto"/>
                <w:right w:val="none" w:sz="0" w:space="0" w:color="auto"/>
              </w:divBdr>
              <w:divsChild>
                <w:div w:id="516500258">
                  <w:marLeft w:val="0"/>
                  <w:marRight w:val="0"/>
                  <w:marTop w:val="0"/>
                  <w:marBottom w:val="0"/>
                  <w:divBdr>
                    <w:top w:val="none" w:sz="0" w:space="0" w:color="auto"/>
                    <w:left w:val="none" w:sz="0" w:space="0" w:color="auto"/>
                    <w:bottom w:val="none" w:sz="0" w:space="0" w:color="auto"/>
                    <w:right w:val="none" w:sz="0" w:space="0" w:color="auto"/>
                  </w:divBdr>
                  <w:divsChild>
                    <w:div w:id="3655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8335">
              <w:marLeft w:val="0"/>
              <w:marRight w:val="0"/>
              <w:marTop w:val="0"/>
              <w:marBottom w:val="0"/>
              <w:divBdr>
                <w:top w:val="none" w:sz="0" w:space="0" w:color="auto"/>
                <w:left w:val="none" w:sz="0" w:space="0" w:color="auto"/>
                <w:bottom w:val="none" w:sz="0" w:space="0" w:color="auto"/>
                <w:right w:val="none" w:sz="0" w:space="0" w:color="auto"/>
              </w:divBdr>
            </w:div>
          </w:divsChild>
        </w:div>
        <w:div w:id="2027442616">
          <w:marLeft w:val="0"/>
          <w:marRight w:val="0"/>
          <w:marTop w:val="0"/>
          <w:marBottom w:val="0"/>
          <w:divBdr>
            <w:top w:val="none" w:sz="0" w:space="0" w:color="auto"/>
            <w:left w:val="none" w:sz="0" w:space="0" w:color="auto"/>
            <w:bottom w:val="none" w:sz="0" w:space="0" w:color="auto"/>
            <w:right w:val="none" w:sz="0" w:space="0" w:color="auto"/>
          </w:divBdr>
          <w:divsChild>
            <w:div w:id="402262309">
              <w:marLeft w:val="0"/>
              <w:marRight w:val="0"/>
              <w:marTop w:val="0"/>
              <w:marBottom w:val="0"/>
              <w:divBdr>
                <w:top w:val="none" w:sz="0" w:space="0" w:color="auto"/>
                <w:left w:val="none" w:sz="0" w:space="0" w:color="auto"/>
                <w:bottom w:val="none" w:sz="0" w:space="0" w:color="auto"/>
                <w:right w:val="none" w:sz="0" w:space="0" w:color="auto"/>
              </w:divBdr>
            </w:div>
            <w:div w:id="271018899">
              <w:marLeft w:val="0"/>
              <w:marRight w:val="0"/>
              <w:marTop w:val="0"/>
              <w:marBottom w:val="0"/>
              <w:divBdr>
                <w:top w:val="none" w:sz="0" w:space="0" w:color="auto"/>
                <w:left w:val="none" w:sz="0" w:space="0" w:color="auto"/>
                <w:bottom w:val="none" w:sz="0" w:space="0" w:color="auto"/>
                <w:right w:val="none" w:sz="0" w:space="0" w:color="auto"/>
              </w:divBdr>
              <w:divsChild>
                <w:div w:id="200023683">
                  <w:marLeft w:val="0"/>
                  <w:marRight w:val="0"/>
                  <w:marTop w:val="0"/>
                  <w:marBottom w:val="0"/>
                  <w:divBdr>
                    <w:top w:val="none" w:sz="0" w:space="0" w:color="auto"/>
                    <w:left w:val="none" w:sz="0" w:space="0" w:color="auto"/>
                    <w:bottom w:val="none" w:sz="0" w:space="0" w:color="auto"/>
                    <w:right w:val="none" w:sz="0" w:space="0" w:color="auto"/>
                  </w:divBdr>
                  <w:divsChild>
                    <w:div w:id="124957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6037">
              <w:marLeft w:val="0"/>
              <w:marRight w:val="0"/>
              <w:marTop w:val="0"/>
              <w:marBottom w:val="0"/>
              <w:divBdr>
                <w:top w:val="none" w:sz="0" w:space="0" w:color="auto"/>
                <w:left w:val="none" w:sz="0" w:space="0" w:color="auto"/>
                <w:bottom w:val="none" w:sz="0" w:space="0" w:color="auto"/>
                <w:right w:val="none" w:sz="0" w:space="0" w:color="auto"/>
              </w:divBdr>
            </w:div>
          </w:divsChild>
        </w:div>
        <w:div w:id="293022966">
          <w:marLeft w:val="0"/>
          <w:marRight w:val="0"/>
          <w:marTop w:val="0"/>
          <w:marBottom w:val="0"/>
          <w:divBdr>
            <w:top w:val="none" w:sz="0" w:space="0" w:color="auto"/>
            <w:left w:val="none" w:sz="0" w:space="0" w:color="auto"/>
            <w:bottom w:val="none" w:sz="0" w:space="0" w:color="auto"/>
            <w:right w:val="none" w:sz="0" w:space="0" w:color="auto"/>
          </w:divBdr>
          <w:divsChild>
            <w:div w:id="960110341">
              <w:marLeft w:val="0"/>
              <w:marRight w:val="0"/>
              <w:marTop w:val="0"/>
              <w:marBottom w:val="0"/>
              <w:divBdr>
                <w:top w:val="none" w:sz="0" w:space="0" w:color="auto"/>
                <w:left w:val="none" w:sz="0" w:space="0" w:color="auto"/>
                <w:bottom w:val="none" w:sz="0" w:space="0" w:color="auto"/>
                <w:right w:val="none" w:sz="0" w:space="0" w:color="auto"/>
              </w:divBdr>
            </w:div>
            <w:div w:id="217477717">
              <w:marLeft w:val="0"/>
              <w:marRight w:val="0"/>
              <w:marTop w:val="0"/>
              <w:marBottom w:val="0"/>
              <w:divBdr>
                <w:top w:val="none" w:sz="0" w:space="0" w:color="auto"/>
                <w:left w:val="none" w:sz="0" w:space="0" w:color="auto"/>
                <w:bottom w:val="none" w:sz="0" w:space="0" w:color="auto"/>
                <w:right w:val="none" w:sz="0" w:space="0" w:color="auto"/>
              </w:divBdr>
              <w:divsChild>
                <w:div w:id="278492589">
                  <w:marLeft w:val="0"/>
                  <w:marRight w:val="0"/>
                  <w:marTop w:val="0"/>
                  <w:marBottom w:val="0"/>
                  <w:divBdr>
                    <w:top w:val="none" w:sz="0" w:space="0" w:color="auto"/>
                    <w:left w:val="none" w:sz="0" w:space="0" w:color="auto"/>
                    <w:bottom w:val="none" w:sz="0" w:space="0" w:color="auto"/>
                    <w:right w:val="none" w:sz="0" w:space="0" w:color="auto"/>
                  </w:divBdr>
                  <w:divsChild>
                    <w:div w:id="18359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92505">
              <w:marLeft w:val="0"/>
              <w:marRight w:val="0"/>
              <w:marTop w:val="0"/>
              <w:marBottom w:val="0"/>
              <w:divBdr>
                <w:top w:val="none" w:sz="0" w:space="0" w:color="auto"/>
                <w:left w:val="none" w:sz="0" w:space="0" w:color="auto"/>
                <w:bottom w:val="none" w:sz="0" w:space="0" w:color="auto"/>
                <w:right w:val="none" w:sz="0" w:space="0" w:color="auto"/>
              </w:divBdr>
            </w:div>
          </w:divsChild>
        </w:div>
        <w:div w:id="1998730303">
          <w:marLeft w:val="0"/>
          <w:marRight w:val="0"/>
          <w:marTop w:val="0"/>
          <w:marBottom w:val="0"/>
          <w:divBdr>
            <w:top w:val="none" w:sz="0" w:space="0" w:color="auto"/>
            <w:left w:val="none" w:sz="0" w:space="0" w:color="auto"/>
            <w:bottom w:val="none" w:sz="0" w:space="0" w:color="auto"/>
            <w:right w:val="none" w:sz="0" w:space="0" w:color="auto"/>
          </w:divBdr>
          <w:divsChild>
            <w:div w:id="933825166">
              <w:marLeft w:val="0"/>
              <w:marRight w:val="0"/>
              <w:marTop w:val="0"/>
              <w:marBottom w:val="0"/>
              <w:divBdr>
                <w:top w:val="none" w:sz="0" w:space="0" w:color="auto"/>
                <w:left w:val="none" w:sz="0" w:space="0" w:color="auto"/>
                <w:bottom w:val="none" w:sz="0" w:space="0" w:color="auto"/>
                <w:right w:val="none" w:sz="0" w:space="0" w:color="auto"/>
              </w:divBdr>
            </w:div>
            <w:div w:id="2135707616">
              <w:marLeft w:val="0"/>
              <w:marRight w:val="0"/>
              <w:marTop w:val="0"/>
              <w:marBottom w:val="0"/>
              <w:divBdr>
                <w:top w:val="none" w:sz="0" w:space="0" w:color="auto"/>
                <w:left w:val="none" w:sz="0" w:space="0" w:color="auto"/>
                <w:bottom w:val="none" w:sz="0" w:space="0" w:color="auto"/>
                <w:right w:val="none" w:sz="0" w:space="0" w:color="auto"/>
              </w:divBdr>
              <w:divsChild>
                <w:div w:id="1428042936">
                  <w:marLeft w:val="0"/>
                  <w:marRight w:val="0"/>
                  <w:marTop w:val="0"/>
                  <w:marBottom w:val="0"/>
                  <w:divBdr>
                    <w:top w:val="none" w:sz="0" w:space="0" w:color="auto"/>
                    <w:left w:val="none" w:sz="0" w:space="0" w:color="auto"/>
                    <w:bottom w:val="none" w:sz="0" w:space="0" w:color="auto"/>
                    <w:right w:val="none" w:sz="0" w:space="0" w:color="auto"/>
                  </w:divBdr>
                  <w:divsChild>
                    <w:div w:id="17267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54233">
              <w:marLeft w:val="0"/>
              <w:marRight w:val="0"/>
              <w:marTop w:val="0"/>
              <w:marBottom w:val="0"/>
              <w:divBdr>
                <w:top w:val="none" w:sz="0" w:space="0" w:color="auto"/>
                <w:left w:val="none" w:sz="0" w:space="0" w:color="auto"/>
                <w:bottom w:val="none" w:sz="0" w:space="0" w:color="auto"/>
                <w:right w:val="none" w:sz="0" w:space="0" w:color="auto"/>
              </w:divBdr>
            </w:div>
          </w:divsChild>
        </w:div>
        <w:div w:id="868641246">
          <w:marLeft w:val="0"/>
          <w:marRight w:val="0"/>
          <w:marTop w:val="0"/>
          <w:marBottom w:val="0"/>
          <w:divBdr>
            <w:top w:val="none" w:sz="0" w:space="0" w:color="auto"/>
            <w:left w:val="none" w:sz="0" w:space="0" w:color="auto"/>
            <w:bottom w:val="none" w:sz="0" w:space="0" w:color="auto"/>
            <w:right w:val="none" w:sz="0" w:space="0" w:color="auto"/>
          </w:divBdr>
          <w:divsChild>
            <w:div w:id="572155569">
              <w:marLeft w:val="0"/>
              <w:marRight w:val="0"/>
              <w:marTop w:val="0"/>
              <w:marBottom w:val="0"/>
              <w:divBdr>
                <w:top w:val="none" w:sz="0" w:space="0" w:color="auto"/>
                <w:left w:val="none" w:sz="0" w:space="0" w:color="auto"/>
                <w:bottom w:val="none" w:sz="0" w:space="0" w:color="auto"/>
                <w:right w:val="none" w:sz="0" w:space="0" w:color="auto"/>
              </w:divBdr>
            </w:div>
            <w:div w:id="2045056694">
              <w:marLeft w:val="0"/>
              <w:marRight w:val="0"/>
              <w:marTop w:val="0"/>
              <w:marBottom w:val="0"/>
              <w:divBdr>
                <w:top w:val="none" w:sz="0" w:space="0" w:color="auto"/>
                <w:left w:val="none" w:sz="0" w:space="0" w:color="auto"/>
                <w:bottom w:val="none" w:sz="0" w:space="0" w:color="auto"/>
                <w:right w:val="none" w:sz="0" w:space="0" w:color="auto"/>
              </w:divBdr>
              <w:divsChild>
                <w:div w:id="1205142882">
                  <w:marLeft w:val="0"/>
                  <w:marRight w:val="0"/>
                  <w:marTop w:val="0"/>
                  <w:marBottom w:val="0"/>
                  <w:divBdr>
                    <w:top w:val="none" w:sz="0" w:space="0" w:color="auto"/>
                    <w:left w:val="none" w:sz="0" w:space="0" w:color="auto"/>
                    <w:bottom w:val="none" w:sz="0" w:space="0" w:color="auto"/>
                    <w:right w:val="none" w:sz="0" w:space="0" w:color="auto"/>
                  </w:divBdr>
                  <w:divsChild>
                    <w:div w:id="107400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17736">
              <w:marLeft w:val="0"/>
              <w:marRight w:val="0"/>
              <w:marTop w:val="0"/>
              <w:marBottom w:val="0"/>
              <w:divBdr>
                <w:top w:val="none" w:sz="0" w:space="0" w:color="auto"/>
                <w:left w:val="none" w:sz="0" w:space="0" w:color="auto"/>
                <w:bottom w:val="none" w:sz="0" w:space="0" w:color="auto"/>
                <w:right w:val="none" w:sz="0" w:space="0" w:color="auto"/>
              </w:divBdr>
            </w:div>
          </w:divsChild>
        </w:div>
        <w:div w:id="1315791145">
          <w:marLeft w:val="0"/>
          <w:marRight w:val="0"/>
          <w:marTop w:val="0"/>
          <w:marBottom w:val="0"/>
          <w:divBdr>
            <w:top w:val="none" w:sz="0" w:space="0" w:color="auto"/>
            <w:left w:val="none" w:sz="0" w:space="0" w:color="auto"/>
            <w:bottom w:val="none" w:sz="0" w:space="0" w:color="auto"/>
            <w:right w:val="none" w:sz="0" w:space="0" w:color="auto"/>
          </w:divBdr>
          <w:divsChild>
            <w:div w:id="1511681746">
              <w:marLeft w:val="0"/>
              <w:marRight w:val="0"/>
              <w:marTop w:val="0"/>
              <w:marBottom w:val="0"/>
              <w:divBdr>
                <w:top w:val="none" w:sz="0" w:space="0" w:color="auto"/>
                <w:left w:val="none" w:sz="0" w:space="0" w:color="auto"/>
                <w:bottom w:val="none" w:sz="0" w:space="0" w:color="auto"/>
                <w:right w:val="none" w:sz="0" w:space="0" w:color="auto"/>
              </w:divBdr>
            </w:div>
            <w:div w:id="725567988">
              <w:marLeft w:val="0"/>
              <w:marRight w:val="0"/>
              <w:marTop w:val="0"/>
              <w:marBottom w:val="0"/>
              <w:divBdr>
                <w:top w:val="none" w:sz="0" w:space="0" w:color="auto"/>
                <w:left w:val="none" w:sz="0" w:space="0" w:color="auto"/>
                <w:bottom w:val="none" w:sz="0" w:space="0" w:color="auto"/>
                <w:right w:val="none" w:sz="0" w:space="0" w:color="auto"/>
              </w:divBdr>
              <w:divsChild>
                <w:div w:id="1446192822">
                  <w:marLeft w:val="0"/>
                  <w:marRight w:val="0"/>
                  <w:marTop w:val="0"/>
                  <w:marBottom w:val="0"/>
                  <w:divBdr>
                    <w:top w:val="none" w:sz="0" w:space="0" w:color="auto"/>
                    <w:left w:val="none" w:sz="0" w:space="0" w:color="auto"/>
                    <w:bottom w:val="none" w:sz="0" w:space="0" w:color="auto"/>
                    <w:right w:val="none" w:sz="0" w:space="0" w:color="auto"/>
                  </w:divBdr>
                  <w:divsChild>
                    <w:div w:id="59830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2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20422">
      <w:bodyDiv w:val="1"/>
      <w:marLeft w:val="0"/>
      <w:marRight w:val="0"/>
      <w:marTop w:val="0"/>
      <w:marBottom w:val="0"/>
      <w:divBdr>
        <w:top w:val="none" w:sz="0" w:space="0" w:color="auto"/>
        <w:left w:val="none" w:sz="0" w:space="0" w:color="auto"/>
        <w:bottom w:val="none" w:sz="0" w:space="0" w:color="auto"/>
        <w:right w:val="none" w:sz="0" w:space="0" w:color="auto"/>
      </w:divBdr>
    </w:div>
    <w:div w:id="1728719861">
      <w:bodyDiv w:val="1"/>
      <w:marLeft w:val="0"/>
      <w:marRight w:val="0"/>
      <w:marTop w:val="0"/>
      <w:marBottom w:val="0"/>
      <w:divBdr>
        <w:top w:val="none" w:sz="0" w:space="0" w:color="auto"/>
        <w:left w:val="none" w:sz="0" w:space="0" w:color="auto"/>
        <w:bottom w:val="none" w:sz="0" w:space="0" w:color="auto"/>
        <w:right w:val="none" w:sz="0" w:space="0" w:color="auto"/>
      </w:divBdr>
    </w:div>
    <w:div w:id="17294522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1443</Words>
  <Characters>8228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Abdelrahman Ahmed Refaat Abdelwahed</cp:lastModifiedBy>
  <cp:revision>12</cp:revision>
  <dcterms:created xsi:type="dcterms:W3CDTF">2013-12-23T23:15:00Z</dcterms:created>
  <dcterms:modified xsi:type="dcterms:W3CDTF">2025-05-09T15:20:00Z</dcterms:modified>
  <cp:category/>
</cp:coreProperties>
</file>